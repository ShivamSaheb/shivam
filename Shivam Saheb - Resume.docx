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3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451"/>
        <w:gridCol w:w="480"/>
        <w:gridCol w:w="2099"/>
      </w:tblGrid>
      <w:tr w:rsidR="00054A74" w:rsidRPr="00F86058" w14:paraId="1750D4A1" w14:textId="77777777" w:rsidTr="004B0DAE">
        <w:trPr>
          <w:trHeight w:val="278"/>
        </w:trPr>
        <w:tc>
          <w:tcPr>
            <w:tcW w:w="11030" w:type="dxa"/>
            <w:gridSpan w:val="3"/>
            <w:shd w:val="clear" w:color="auto" w:fill="FFFFFF" w:themeFill="background1"/>
            <w:vAlign w:val="bottom"/>
          </w:tcPr>
          <w:p w14:paraId="3EDF4B19" w14:textId="40FEBADA" w:rsidR="00054A74" w:rsidRPr="00F86058" w:rsidRDefault="00054A74" w:rsidP="00054A74">
            <w:pPr>
              <w:spacing w:before="120"/>
              <w:jc w:val="center"/>
              <w:rPr>
                <w:rFonts w:ascii="Tahoma" w:hAnsi="Tahoma" w:cs="Tahoma"/>
                <w:b/>
                <w:color w:val="0070C0"/>
                <w:szCs w:val="24"/>
              </w:rPr>
            </w:pPr>
            <w:bookmarkStart w:id="0" w:name="_Hlk503385188"/>
            <w:bookmarkStart w:id="1" w:name="_GoBack"/>
            <w:bookmarkEnd w:id="1"/>
            <w:r w:rsidRPr="00F86058">
              <w:rPr>
                <w:rFonts w:ascii="Tahoma" w:hAnsi="Tahoma" w:cs="Tahoma"/>
                <w:b/>
                <w:color w:val="auto"/>
                <w:sz w:val="28"/>
                <w:szCs w:val="24"/>
              </w:rPr>
              <w:t>Shivam Saheb</w:t>
            </w:r>
          </w:p>
        </w:tc>
      </w:tr>
      <w:tr w:rsidR="00054A74" w:rsidRPr="00F86058" w14:paraId="6000FFE1" w14:textId="77777777" w:rsidTr="004B0DAE">
        <w:trPr>
          <w:trHeight w:val="278"/>
        </w:trPr>
        <w:tc>
          <w:tcPr>
            <w:tcW w:w="11030" w:type="dxa"/>
            <w:gridSpan w:val="3"/>
            <w:shd w:val="clear" w:color="auto" w:fill="FFFFFF" w:themeFill="background1"/>
          </w:tcPr>
          <w:p w14:paraId="1BD89CB8" w14:textId="0A6559B8" w:rsidR="00054A74" w:rsidRPr="00F86058" w:rsidRDefault="00054A74" w:rsidP="00510703">
            <w:pPr>
              <w:spacing w:after="60"/>
              <w:jc w:val="center"/>
              <w:rPr>
                <w:rFonts w:ascii="Tahoma" w:hAnsi="Tahoma" w:cs="Tahoma"/>
                <w:b/>
                <w:szCs w:val="24"/>
              </w:rPr>
            </w:pPr>
            <w:r w:rsidRPr="00F86058">
              <w:rPr>
                <w:rFonts w:ascii="Tahoma" w:hAnsi="Tahoma" w:cs="Tahoma"/>
                <w:color w:val="auto"/>
                <w:szCs w:val="24"/>
              </w:rPr>
              <w:t>Burlington, ON | 289-300-1430 |</w:t>
            </w:r>
            <w:r w:rsidR="00510703">
              <w:rPr>
                <w:rFonts w:ascii="Tahoma" w:hAnsi="Tahoma" w:cs="Tahoma"/>
                <w:color w:val="auto"/>
                <w:szCs w:val="24"/>
              </w:rPr>
              <w:t xml:space="preserve"> </w:t>
            </w:r>
            <w:r w:rsidRPr="00F86058">
              <w:rPr>
                <w:rFonts w:ascii="Tahoma" w:hAnsi="Tahoma" w:cs="Tahoma"/>
                <w:color w:val="0070C0"/>
                <w:szCs w:val="24"/>
              </w:rPr>
              <w:t>shivamrsaheb@gmail.com</w:t>
            </w:r>
            <w:r w:rsidRPr="00F86058">
              <w:rPr>
                <w:rFonts w:ascii="Tahoma" w:hAnsi="Tahoma" w:cs="Tahoma"/>
                <w:color w:val="auto"/>
                <w:szCs w:val="24"/>
              </w:rPr>
              <w:t xml:space="preserve"> </w:t>
            </w:r>
            <w:r w:rsidR="00510703" w:rsidRPr="00F86058">
              <w:rPr>
                <w:rFonts w:ascii="Tahoma" w:hAnsi="Tahoma" w:cs="Tahoma"/>
                <w:color w:val="auto"/>
                <w:szCs w:val="24"/>
              </w:rPr>
              <w:t>|</w:t>
            </w:r>
            <w:r w:rsidR="00510703">
              <w:rPr>
                <w:rFonts w:ascii="Tahoma" w:hAnsi="Tahoma" w:cs="Tahoma"/>
                <w:color w:val="auto"/>
                <w:szCs w:val="24"/>
              </w:rPr>
              <w:t xml:space="preserve"> </w:t>
            </w:r>
            <w:hyperlink r:id="rId9" w:history="1">
              <w:r w:rsidR="00510703" w:rsidRPr="003D6750">
                <w:rPr>
                  <w:rStyle w:val="Hyperlink"/>
                  <w:rFonts w:ascii="Tahoma" w:hAnsi="Tahoma" w:cs="Tahoma"/>
                  <w:szCs w:val="24"/>
                </w:rPr>
                <w:t>www.linkedin.com/in/shivamsaheb</w:t>
              </w:r>
            </w:hyperlink>
          </w:p>
        </w:tc>
      </w:tr>
      <w:bookmarkEnd w:id="0"/>
      <w:tr w:rsidR="00F75751" w:rsidRPr="00F86058" w14:paraId="698E515C" w14:textId="77777777" w:rsidTr="004B0DAE">
        <w:trPr>
          <w:trHeight w:val="278"/>
        </w:trPr>
        <w:tc>
          <w:tcPr>
            <w:tcW w:w="1103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2C8AF2B8" w14:textId="7F8DA351" w:rsidR="00F75751" w:rsidRPr="00F75751" w:rsidRDefault="00FF601A" w:rsidP="00F75751">
            <w:pPr>
              <w:tabs>
                <w:tab w:val="left" w:pos="0"/>
              </w:tabs>
              <w:spacing w:before="240" w:line="276" w:lineRule="auto"/>
              <w:ind w:right="51"/>
              <w:jc w:val="both"/>
              <w:outlineLvl w:val="0"/>
              <w:rPr>
                <w:rFonts w:ascii="Tahoma" w:hAnsi="Tahoma" w:cs="Tahoma"/>
                <w:color w:val="auto"/>
                <w:szCs w:val="24"/>
              </w:rPr>
            </w:pPr>
            <w:r>
              <w:rPr>
                <w:rFonts w:ascii="Tahoma" w:hAnsi="Tahoma" w:cs="Tahoma"/>
                <w:b/>
                <w:smallCaps/>
                <w:color w:val="0070C0"/>
                <w:szCs w:val="24"/>
              </w:rPr>
              <w:t>SUMMARY OF QUALIFICATIONS</w:t>
            </w:r>
          </w:p>
        </w:tc>
      </w:tr>
      <w:tr w:rsidR="00FF601A" w:rsidRPr="00F86058" w14:paraId="7BC634E9" w14:textId="77777777" w:rsidTr="004B0DAE">
        <w:trPr>
          <w:trHeight w:val="278"/>
        </w:trPr>
        <w:tc>
          <w:tcPr>
            <w:tcW w:w="11030" w:type="dxa"/>
            <w:gridSpan w:val="3"/>
            <w:tcBorders>
              <w:top w:val="single" w:sz="4" w:space="0" w:color="auto"/>
            </w:tcBorders>
            <w:shd w:val="clear" w:color="auto" w:fill="FFFFFF" w:themeFill="background1"/>
          </w:tcPr>
          <w:p w14:paraId="3B2265CC" w14:textId="23A004F8" w:rsidR="00F83B13" w:rsidRDefault="00BC628D" w:rsidP="00965FA0">
            <w:pPr>
              <w:pStyle w:val="ListParagraph"/>
              <w:numPr>
                <w:ilvl w:val="0"/>
                <w:numId w:val="36"/>
              </w:numPr>
              <w:tabs>
                <w:tab w:val="left" w:pos="0"/>
              </w:tabs>
              <w:spacing w:before="120" w:after="60" w:line="276" w:lineRule="auto"/>
              <w:ind w:left="604" w:right="51" w:hanging="425"/>
              <w:outlineLvl w:val="0"/>
              <w:rPr>
                <w:rFonts w:ascii="Tahoma" w:hAnsi="Tahoma" w:cs="Tahoma"/>
                <w:color w:val="auto"/>
                <w:szCs w:val="24"/>
              </w:rPr>
            </w:pPr>
            <w:r>
              <w:rPr>
                <w:rFonts w:ascii="Tahoma" w:hAnsi="Tahoma" w:cs="Tahoma"/>
                <w:color w:val="auto"/>
                <w:szCs w:val="24"/>
              </w:rPr>
              <w:t xml:space="preserve">Exceptional </w:t>
            </w:r>
            <w:r w:rsidR="00F83B13">
              <w:rPr>
                <w:rFonts w:ascii="Tahoma" w:hAnsi="Tahoma" w:cs="Tahoma"/>
                <w:color w:val="auto"/>
                <w:szCs w:val="24"/>
              </w:rPr>
              <w:t>written and oral communication skills with a strong ability to prepare well written reports and deliver high quality presentations</w:t>
            </w:r>
            <w:r w:rsidR="005B5F3F">
              <w:rPr>
                <w:rFonts w:ascii="Tahoma" w:hAnsi="Tahoma" w:cs="Tahoma"/>
                <w:color w:val="auto"/>
                <w:szCs w:val="24"/>
              </w:rPr>
              <w:t xml:space="preserve"> all while meeting deadlines</w:t>
            </w:r>
          </w:p>
          <w:p w14:paraId="42B5DE08" w14:textId="41A91B99" w:rsidR="00EE23CB" w:rsidRDefault="00EE23CB" w:rsidP="00965FA0">
            <w:pPr>
              <w:pStyle w:val="ListParagraph"/>
              <w:numPr>
                <w:ilvl w:val="0"/>
                <w:numId w:val="36"/>
              </w:numPr>
              <w:tabs>
                <w:tab w:val="left" w:pos="0"/>
              </w:tabs>
              <w:spacing w:before="120" w:after="60" w:line="276" w:lineRule="auto"/>
              <w:ind w:left="604" w:right="51" w:hanging="425"/>
              <w:outlineLvl w:val="0"/>
              <w:rPr>
                <w:rFonts w:ascii="Tahoma" w:hAnsi="Tahoma" w:cs="Tahoma"/>
                <w:color w:val="auto"/>
                <w:szCs w:val="24"/>
              </w:rPr>
            </w:pPr>
            <w:r>
              <w:rPr>
                <w:rFonts w:ascii="Tahoma" w:hAnsi="Tahoma" w:cs="Tahoma"/>
                <w:color w:val="auto"/>
                <w:szCs w:val="24"/>
              </w:rPr>
              <w:t xml:space="preserve">Enthusiastic and passionate individual who </w:t>
            </w:r>
            <w:proofErr w:type="gramStart"/>
            <w:r>
              <w:rPr>
                <w:rFonts w:ascii="Tahoma" w:hAnsi="Tahoma" w:cs="Tahoma"/>
                <w:color w:val="auto"/>
                <w:szCs w:val="24"/>
              </w:rPr>
              <w:t>is able to</w:t>
            </w:r>
            <w:proofErr w:type="gramEnd"/>
            <w:r>
              <w:rPr>
                <w:rFonts w:ascii="Tahoma" w:hAnsi="Tahoma" w:cs="Tahoma"/>
                <w:color w:val="auto"/>
                <w:szCs w:val="24"/>
              </w:rPr>
              <w:t xml:space="preserve"> work well collaboratively in teams or independently with ease</w:t>
            </w:r>
          </w:p>
          <w:p w14:paraId="2873074C" w14:textId="4F0EBDF1" w:rsidR="00F83B13" w:rsidRPr="00EE23CB" w:rsidRDefault="005B5F3F" w:rsidP="00965FA0">
            <w:pPr>
              <w:pStyle w:val="ListParagraph"/>
              <w:numPr>
                <w:ilvl w:val="0"/>
                <w:numId w:val="36"/>
              </w:numPr>
              <w:tabs>
                <w:tab w:val="left" w:pos="0"/>
              </w:tabs>
              <w:spacing w:before="120" w:after="60" w:line="276" w:lineRule="auto"/>
              <w:ind w:left="604" w:right="51" w:hanging="425"/>
              <w:outlineLvl w:val="0"/>
              <w:rPr>
                <w:rFonts w:ascii="Tahoma" w:hAnsi="Tahoma" w:cs="Tahoma"/>
                <w:color w:val="auto"/>
                <w:szCs w:val="24"/>
              </w:rPr>
            </w:pPr>
            <w:r>
              <w:rPr>
                <w:rFonts w:ascii="Tahoma" w:hAnsi="Tahoma" w:cs="Tahoma"/>
                <w:color w:val="auto"/>
                <w:szCs w:val="24"/>
              </w:rPr>
              <w:t>Proficient</w:t>
            </w:r>
            <w:r w:rsidR="00F83B13" w:rsidRPr="00EE23CB">
              <w:rPr>
                <w:rFonts w:ascii="Tahoma" w:hAnsi="Tahoma" w:cs="Tahoma"/>
                <w:color w:val="auto"/>
                <w:szCs w:val="24"/>
              </w:rPr>
              <w:t xml:space="preserve"> </w:t>
            </w:r>
            <w:r w:rsidR="0039307F" w:rsidRPr="00EE23CB">
              <w:rPr>
                <w:rFonts w:ascii="Tahoma" w:hAnsi="Tahoma" w:cs="Tahoma"/>
                <w:color w:val="auto"/>
                <w:szCs w:val="24"/>
              </w:rPr>
              <w:t>ability in office computer software such as MS Office, and Project</w:t>
            </w:r>
          </w:p>
          <w:p w14:paraId="0D379C77" w14:textId="5ED396B8" w:rsidR="00F83B13" w:rsidRDefault="00F83B13" w:rsidP="00965FA0">
            <w:pPr>
              <w:pStyle w:val="ListParagraph"/>
              <w:numPr>
                <w:ilvl w:val="0"/>
                <w:numId w:val="36"/>
              </w:numPr>
              <w:tabs>
                <w:tab w:val="left" w:pos="0"/>
              </w:tabs>
              <w:spacing w:before="120" w:after="60" w:line="276" w:lineRule="auto"/>
              <w:ind w:left="604" w:right="51" w:hanging="425"/>
              <w:outlineLvl w:val="0"/>
              <w:rPr>
                <w:rFonts w:ascii="Tahoma" w:hAnsi="Tahoma" w:cs="Tahoma"/>
                <w:color w:val="auto"/>
                <w:szCs w:val="24"/>
              </w:rPr>
            </w:pPr>
            <w:r>
              <w:rPr>
                <w:rFonts w:ascii="Tahoma" w:hAnsi="Tahoma" w:cs="Tahoma"/>
                <w:color w:val="auto"/>
                <w:szCs w:val="24"/>
              </w:rPr>
              <w:t xml:space="preserve">Advanced ability in drafting CAD drawings, with </w:t>
            </w:r>
            <w:r w:rsidR="0039307F">
              <w:rPr>
                <w:rFonts w:ascii="Tahoma" w:hAnsi="Tahoma" w:cs="Tahoma"/>
                <w:color w:val="auto"/>
                <w:szCs w:val="24"/>
              </w:rPr>
              <w:t xml:space="preserve">over 2 years of experience using CAD software including </w:t>
            </w:r>
            <w:r w:rsidR="0046549F">
              <w:rPr>
                <w:rFonts w:ascii="Tahoma" w:hAnsi="Tahoma" w:cs="Tahoma"/>
                <w:color w:val="auto"/>
                <w:szCs w:val="24"/>
              </w:rPr>
              <w:t>CATIA</w:t>
            </w:r>
          </w:p>
          <w:p w14:paraId="6D1647AE" w14:textId="31A81468" w:rsidR="00FF601A" w:rsidRDefault="00F83B13" w:rsidP="00965FA0">
            <w:pPr>
              <w:pStyle w:val="ListParagraph"/>
              <w:numPr>
                <w:ilvl w:val="0"/>
                <w:numId w:val="36"/>
              </w:numPr>
              <w:tabs>
                <w:tab w:val="left" w:pos="0"/>
              </w:tabs>
              <w:spacing w:before="120" w:after="60" w:line="276" w:lineRule="auto"/>
              <w:ind w:left="604" w:right="51" w:hanging="425"/>
              <w:outlineLvl w:val="0"/>
              <w:rPr>
                <w:rFonts w:ascii="Tahoma" w:hAnsi="Tahoma" w:cs="Tahoma"/>
                <w:color w:val="auto"/>
                <w:szCs w:val="24"/>
              </w:rPr>
            </w:pPr>
            <w:r>
              <w:rPr>
                <w:rFonts w:ascii="Tahoma" w:hAnsi="Tahoma" w:cs="Tahoma"/>
                <w:color w:val="auto"/>
                <w:szCs w:val="24"/>
              </w:rPr>
              <w:t>Great interpersonal skills developed from over 4 years of customer service working at Metro Inc</w:t>
            </w:r>
          </w:p>
          <w:p w14:paraId="7C845538" w14:textId="0311DA91" w:rsidR="00EE23CB" w:rsidRPr="00FF601A" w:rsidRDefault="00EE23CB" w:rsidP="00965FA0">
            <w:pPr>
              <w:pStyle w:val="ListParagraph"/>
              <w:numPr>
                <w:ilvl w:val="0"/>
                <w:numId w:val="36"/>
              </w:numPr>
              <w:tabs>
                <w:tab w:val="left" w:pos="0"/>
              </w:tabs>
              <w:spacing w:before="120" w:after="60" w:line="276" w:lineRule="auto"/>
              <w:ind w:left="604" w:right="51" w:hanging="425"/>
              <w:outlineLvl w:val="0"/>
              <w:rPr>
                <w:rFonts w:ascii="Tahoma" w:hAnsi="Tahoma" w:cs="Tahoma"/>
                <w:color w:val="auto"/>
                <w:szCs w:val="24"/>
              </w:rPr>
            </w:pPr>
            <w:r>
              <w:rPr>
                <w:rFonts w:ascii="Tahoma" w:hAnsi="Tahoma" w:cs="Tahoma"/>
                <w:color w:val="auto"/>
                <w:szCs w:val="24"/>
              </w:rPr>
              <w:t xml:space="preserve">Proactive problem solver </w:t>
            </w:r>
            <w:r w:rsidR="005B5F3F">
              <w:rPr>
                <w:rFonts w:ascii="Tahoma" w:hAnsi="Tahoma" w:cs="Tahoma"/>
                <w:color w:val="auto"/>
                <w:szCs w:val="24"/>
              </w:rPr>
              <w:t xml:space="preserve">with a solid foundation in mathematical ability </w:t>
            </w:r>
            <w:r>
              <w:rPr>
                <w:rFonts w:ascii="Tahoma" w:hAnsi="Tahoma" w:cs="Tahoma"/>
                <w:color w:val="auto"/>
                <w:szCs w:val="24"/>
              </w:rPr>
              <w:t>who is good at thinking “outside the box”</w:t>
            </w:r>
          </w:p>
        </w:tc>
      </w:tr>
      <w:tr w:rsidR="00F75751" w:rsidRPr="00F86058" w14:paraId="70B457F6" w14:textId="77777777" w:rsidTr="004B0DAE">
        <w:trPr>
          <w:trHeight w:val="278"/>
        </w:trPr>
        <w:tc>
          <w:tcPr>
            <w:tcW w:w="1103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7F8D7452" w14:textId="12E89D2C" w:rsidR="00661DB6" w:rsidRPr="00FF601A" w:rsidRDefault="00FF601A" w:rsidP="00FF601A">
            <w:pPr>
              <w:tabs>
                <w:tab w:val="left" w:pos="0"/>
              </w:tabs>
              <w:spacing w:before="240"/>
              <w:ind w:right="51"/>
              <w:jc w:val="both"/>
              <w:outlineLvl w:val="0"/>
              <w:rPr>
                <w:rFonts w:ascii="Tahoma" w:hAnsi="Tahoma" w:cs="Tahoma"/>
                <w:color w:val="auto"/>
                <w:szCs w:val="24"/>
              </w:rPr>
            </w:pPr>
            <w:r w:rsidRPr="00F86058">
              <w:rPr>
                <w:rFonts w:ascii="Tahoma" w:hAnsi="Tahoma" w:cs="Tahoma"/>
                <w:b/>
                <w:smallCaps/>
                <w:color w:val="0070C0"/>
                <w:szCs w:val="24"/>
              </w:rPr>
              <w:t>EDUCATION</w:t>
            </w:r>
          </w:p>
        </w:tc>
      </w:tr>
      <w:tr w:rsidR="00FF601A" w:rsidRPr="00F86058" w14:paraId="19663354" w14:textId="77777777" w:rsidTr="004B0DAE">
        <w:trPr>
          <w:trHeight w:val="278"/>
        </w:trPr>
        <w:tc>
          <w:tcPr>
            <w:tcW w:w="8931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14:paraId="3AE4D88A" w14:textId="0B5FE952" w:rsidR="00FF601A" w:rsidRPr="00AC6606" w:rsidRDefault="00FF601A" w:rsidP="00893ECC">
            <w:pPr>
              <w:tabs>
                <w:tab w:val="left" w:pos="0"/>
              </w:tabs>
              <w:spacing w:before="120" w:after="60" w:line="276" w:lineRule="auto"/>
              <w:ind w:right="51"/>
              <w:jc w:val="both"/>
              <w:outlineLvl w:val="0"/>
              <w:rPr>
                <w:rFonts w:ascii="Tahoma" w:hAnsi="Tahoma" w:cs="Tahoma"/>
                <w:color w:val="auto"/>
                <w:szCs w:val="24"/>
              </w:rPr>
            </w:pPr>
            <w:r w:rsidRPr="00F86058">
              <w:rPr>
                <w:rFonts w:ascii="Tahoma" w:hAnsi="Tahoma" w:cs="Tahoma"/>
                <w:b/>
                <w:color w:val="auto"/>
                <w:szCs w:val="24"/>
              </w:rPr>
              <w:t>Ryerson University</w:t>
            </w:r>
          </w:p>
        </w:tc>
        <w:tc>
          <w:tcPr>
            <w:tcW w:w="2099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1529D38" w14:textId="4F77C7FC" w:rsidR="00FF601A" w:rsidRPr="00AC6606" w:rsidRDefault="00FF601A" w:rsidP="00893ECC">
            <w:pPr>
              <w:tabs>
                <w:tab w:val="left" w:pos="0"/>
              </w:tabs>
              <w:spacing w:before="120" w:after="60" w:line="276" w:lineRule="auto"/>
              <w:ind w:right="51"/>
              <w:jc w:val="right"/>
              <w:outlineLvl w:val="0"/>
              <w:rPr>
                <w:rFonts w:ascii="Tahoma" w:hAnsi="Tahoma" w:cs="Tahoma"/>
                <w:color w:val="auto"/>
                <w:szCs w:val="24"/>
              </w:rPr>
            </w:pPr>
            <w:r w:rsidRPr="00F86058">
              <w:rPr>
                <w:rFonts w:ascii="Tahoma" w:hAnsi="Tahoma" w:cs="Tahoma"/>
                <w:b/>
                <w:color w:val="auto"/>
                <w:sz w:val="18"/>
                <w:szCs w:val="24"/>
              </w:rPr>
              <w:t>Expected 2019</w:t>
            </w:r>
            <w:r w:rsidRPr="00F86058">
              <w:rPr>
                <w:rFonts w:ascii="Tahoma" w:hAnsi="Tahoma" w:cs="Tahoma"/>
                <w:b/>
                <w:bCs/>
                <w:color w:val="auto"/>
                <w:sz w:val="18"/>
                <w:szCs w:val="24"/>
              </w:rPr>
              <w:t xml:space="preserve">               </w:t>
            </w:r>
          </w:p>
        </w:tc>
      </w:tr>
      <w:tr w:rsidR="00FF601A" w:rsidRPr="00F86058" w14:paraId="3FFB72A4" w14:textId="77777777" w:rsidTr="004B0DAE">
        <w:trPr>
          <w:trHeight w:val="278"/>
        </w:trPr>
        <w:tc>
          <w:tcPr>
            <w:tcW w:w="11030" w:type="dxa"/>
            <w:gridSpan w:val="3"/>
            <w:shd w:val="clear" w:color="auto" w:fill="FFFFFF" w:themeFill="background1"/>
          </w:tcPr>
          <w:p w14:paraId="6020446C" w14:textId="77777777" w:rsidR="00FF601A" w:rsidRPr="00FF601A" w:rsidRDefault="00FF601A" w:rsidP="00FF601A">
            <w:pPr>
              <w:pStyle w:val="ListParagraph"/>
              <w:numPr>
                <w:ilvl w:val="0"/>
                <w:numId w:val="31"/>
              </w:numPr>
              <w:tabs>
                <w:tab w:val="left" w:pos="0"/>
              </w:tabs>
              <w:spacing w:line="276" w:lineRule="auto"/>
              <w:ind w:left="604" w:right="51" w:hanging="425"/>
              <w:jc w:val="both"/>
              <w:outlineLvl w:val="0"/>
              <w:rPr>
                <w:rFonts w:ascii="Tahoma" w:hAnsi="Tahoma" w:cs="Tahoma"/>
                <w:b/>
                <w:smallCaps/>
                <w:color w:val="0070C0"/>
                <w:szCs w:val="24"/>
              </w:rPr>
            </w:pPr>
            <w:r w:rsidRPr="00F86058">
              <w:rPr>
                <w:rFonts w:ascii="Tahoma" w:hAnsi="Tahoma" w:cs="Tahoma"/>
                <w:color w:val="auto"/>
                <w:szCs w:val="24"/>
              </w:rPr>
              <w:t xml:space="preserve">Currently a </w:t>
            </w:r>
            <w:proofErr w:type="gramStart"/>
            <w:r w:rsidRPr="00F86058">
              <w:rPr>
                <w:rFonts w:ascii="Tahoma" w:hAnsi="Tahoma" w:cs="Tahoma"/>
                <w:color w:val="auto"/>
                <w:szCs w:val="24"/>
              </w:rPr>
              <w:t>third year</w:t>
            </w:r>
            <w:proofErr w:type="gramEnd"/>
            <w:r w:rsidRPr="00F86058">
              <w:rPr>
                <w:rFonts w:ascii="Tahoma" w:hAnsi="Tahoma" w:cs="Tahoma"/>
                <w:color w:val="auto"/>
                <w:szCs w:val="24"/>
              </w:rPr>
              <w:t xml:space="preserve"> student </w:t>
            </w:r>
            <w:r>
              <w:rPr>
                <w:rFonts w:ascii="Tahoma" w:hAnsi="Tahoma" w:cs="Tahoma"/>
                <w:color w:val="auto"/>
                <w:szCs w:val="24"/>
              </w:rPr>
              <w:t>pursuing a</w:t>
            </w:r>
            <w:r w:rsidRPr="00F86058">
              <w:rPr>
                <w:rFonts w:ascii="Tahoma" w:hAnsi="Tahoma" w:cs="Tahoma"/>
                <w:color w:val="auto"/>
                <w:szCs w:val="24"/>
              </w:rPr>
              <w:t xml:space="preserve"> </w:t>
            </w:r>
            <w:r>
              <w:rPr>
                <w:rFonts w:ascii="Tahoma" w:hAnsi="Tahoma" w:cs="Tahoma"/>
                <w:color w:val="auto"/>
                <w:szCs w:val="24"/>
              </w:rPr>
              <w:t xml:space="preserve">4 year </w:t>
            </w:r>
            <w:r w:rsidRPr="00F86058">
              <w:rPr>
                <w:rFonts w:ascii="Tahoma" w:hAnsi="Tahoma" w:cs="Tahoma"/>
                <w:color w:val="auto"/>
                <w:szCs w:val="24"/>
              </w:rPr>
              <w:t>Bachelor of Engineering – Aerospace Engineering</w:t>
            </w:r>
            <w:r>
              <w:rPr>
                <w:rFonts w:ascii="Tahoma" w:hAnsi="Tahoma" w:cs="Tahoma"/>
                <w:color w:val="auto"/>
                <w:szCs w:val="24"/>
              </w:rPr>
              <w:t xml:space="preserve"> (Space Stream)</w:t>
            </w:r>
          </w:p>
          <w:p w14:paraId="4DA7F8AA" w14:textId="0AA1CD10" w:rsidR="00FF601A" w:rsidRDefault="00FF601A" w:rsidP="00FF601A">
            <w:pPr>
              <w:pStyle w:val="ListParagraph"/>
              <w:numPr>
                <w:ilvl w:val="0"/>
                <w:numId w:val="31"/>
              </w:numPr>
              <w:tabs>
                <w:tab w:val="left" w:pos="0"/>
              </w:tabs>
              <w:spacing w:line="276" w:lineRule="auto"/>
              <w:ind w:left="604" w:right="51" w:hanging="425"/>
              <w:jc w:val="both"/>
              <w:outlineLvl w:val="0"/>
              <w:rPr>
                <w:rFonts w:ascii="Tahoma" w:hAnsi="Tahoma" w:cs="Tahoma"/>
                <w:b/>
                <w:smallCaps/>
                <w:color w:val="0070C0"/>
                <w:szCs w:val="24"/>
              </w:rPr>
            </w:pPr>
            <w:r w:rsidRPr="00F75751">
              <w:rPr>
                <w:rFonts w:ascii="Tahoma" w:hAnsi="Tahoma" w:cs="Tahoma"/>
                <w:b/>
                <w:color w:val="auto"/>
                <w:szCs w:val="24"/>
              </w:rPr>
              <w:t>Related Courses:</w:t>
            </w:r>
            <w:r w:rsidRPr="00F75751">
              <w:rPr>
                <w:rFonts w:ascii="Tahoma" w:hAnsi="Tahoma" w:cs="Tahoma"/>
                <w:color w:val="auto"/>
                <w:szCs w:val="24"/>
              </w:rPr>
              <w:t xml:space="preserve"> Communication in the Engineering Professions, </w:t>
            </w:r>
            <w:r w:rsidR="007E2B1B">
              <w:rPr>
                <w:rFonts w:ascii="Tahoma" w:hAnsi="Tahoma" w:cs="Tahoma"/>
                <w:color w:val="auto"/>
                <w:szCs w:val="24"/>
              </w:rPr>
              <w:t xml:space="preserve">Component Design and Material Selection, </w:t>
            </w:r>
            <w:r>
              <w:rPr>
                <w:rFonts w:ascii="Tahoma" w:hAnsi="Tahoma" w:cs="Tahoma"/>
                <w:color w:val="auto"/>
                <w:szCs w:val="24"/>
              </w:rPr>
              <w:t>Statics</w:t>
            </w:r>
            <w:r w:rsidRPr="00F75751">
              <w:rPr>
                <w:rFonts w:ascii="Tahoma" w:hAnsi="Tahoma" w:cs="Tahoma"/>
                <w:color w:val="auto"/>
                <w:szCs w:val="24"/>
              </w:rPr>
              <w:t xml:space="preserve">, </w:t>
            </w:r>
            <w:r>
              <w:rPr>
                <w:rFonts w:ascii="Tahoma" w:hAnsi="Tahoma" w:cs="Tahoma"/>
                <w:color w:val="auto"/>
                <w:szCs w:val="24"/>
              </w:rPr>
              <w:t>Electric Circuits,</w:t>
            </w:r>
            <w:r w:rsidRPr="00F75751">
              <w:rPr>
                <w:rFonts w:ascii="Tahoma" w:hAnsi="Tahoma" w:cs="Tahoma"/>
                <w:color w:val="auto"/>
                <w:szCs w:val="24"/>
              </w:rPr>
              <w:t xml:space="preserve"> </w:t>
            </w:r>
            <w:r>
              <w:rPr>
                <w:rFonts w:ascii="Tahoma" w:hAnsi="Tahoma" w:cs="Tahoma"/>
                <w:color w:val="auto"/>
                <w:szCs w:val="24"/>
              </w:rPr>
              <w:t xml:space="preserve">Stress Analysis, </w:t>
            </w:r>
            <w:r w:rsidR="007E2B1B">
              <w:rPr>
                <w:rFonts w:ascii="Tahoma" w:hAnsi="Tahoma" w:cs="Tahoma"/>
                <w:color w:val="auto"/>
                <w:szCs w:val="24"/>
              </w:rPr>
              <w:t xml:space="preserve">Control Systems, </w:t>
            </w:r>
            <w:r w:rsidRPr="00F75751">
              <w:rPr>
                <w:rFonts w:ascii="Tahoma" w:hAnsi="Tahoma" w:cs="Tahoma"/>
                <w:color w:val="auto"/>
                <w:szCs w:val="24"/>
              </w:rPr>
              <w:t>and Numerical Analysis</w:t>
            </w:r>
          </w:p>
        </w:tc>
      </w:tr>
      <w:tr w:rsidR="00FF601A" w:rsidRPr="00F86058" w14:paraId="134650A7" w14:textId="77777777" w:rsidTr="004B0DAE">
        <w:trPr>
          <w:trHeight w:val="278"/>
        </w:trPr>
        <w:tc>
          <w:tcPr>
            <w:tcW w:w="1103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72ADDEB9" w14:textId="1AEAE545" w:rsidR="00FF601A" w:rsidRDefault="00FF601A" w:rsidP="008A3EAD">
            <w:pPr>
              <w:tabs>
                <w:tab w:val="left" w:pos="0"/>
              </w:tabs>
              <w:spacing w:before="240"/>
              <w:ind w:right="51"/>
              <w:jc w:val="both"/>
              <w:outlineLvl w:val="0"/>
              <w:rPr>
                <w:rFonts w:ascii="Tahoma" w:hAnsi="Tahoma" w:cs="Tahoma"/>
                <w:b/>
                <w:smallCaps/>
                <w:color w:val="0070C0"/>
                <w:szCs w:val="24"/>
              </w:rPr>
            </w:pPr>
            <w:r>
              <w:rPr>
                <w:rFonts w:ascii="Tahoma" w:hAnsi="Tahoma" w:cs="Tahoma"/>
                <w:b/>
                <w:smallCaps/>
                <w:color w:val="0070C0"/>
                <w:szCs w:val="24"/>
              </w:rPr>
              <w:t>SKILLS</w:t>
            </w:r>
          </w:p>
        </w:tc>
      </w:tr>
      <w:tr w:rsidR="00AC6606" w:rsidRPr="00F86058" w14:paraId="650A03C3" w14:textId="77777777" w:rsidTr="004B0DAE">
        <w:trPr>
          <w:trHeight w:val="278"/>
        </w:trPr>
        <w:tc>
          <w:tcPr>
            <w:tcW w:w="11030" w:type="dxa"/>
            <w:gridSpan w:val="3"/>
            <w:tcBorders>
              <w:top w:val="single" w:sz="4" w:space="0" w:color="auto"/>
            </w:tcBorders>
            <w:shd w:val="clear" w:color="auto" w:fill="FFFFFF" w:themeFill="background1"/>
          </w:tcPr>
          <w:p w14:paraId="257B4183" w14:textId="7944046F" w:rsidR="00107343" w:rsidRDefault="00107343" w:rsidP="00107343">
            <w:pPr>
              <w:pStyle w:val="ListParagraph"/>
              <w:numPr>
                <w:ilvl w:val="0"/>
                <w:numId w:val="11"/>
              </w:numPr>
              <w:tabs>
                <w:tab w:val="left" w:pos="604"/>
              </w:tabs>
              <w:spacing w:before="120" w:line="276" w:lineRule="auto"/>
              <w:ind w:right="142" w:hanging="543"/>
              <w:jc w:val="both"/>
              <w:rPr>
                <w:rFonts w:ascii="Tahoma" w:hAnsi="Tahoma" w:cs="Tahoma"/>
                <w:color w:val="auto"/>
                <w:szCs w:val="24"/>
              </w:rPr>
            </w:pPr>
            <w:r w:rsidRPr="00F86058">
              <w:rPr>
                <w:rFonts w:ascii="Tahoma" w:hAnsi="Tahoma" w:cs="Tahoma"/>
                <w:color w:val="auto"/>
                <w:szCs w:val="24"/>
              </w:rPr>
              <w:t>Software</w:t>
            </w:r>
            <w:r>
              <w:rPr>
                <w:rFonts w:ascii="Tahoma" w:hAnsi="Tahoma" w:cs="Tahoma"/>
                <w:color w:val="auto"/>
                <w:szCs w:val="24"/>
              </w:rPr>
              <w:t xml:space="preserve"> Knowledge</w:t>
            </w:r>
            <w:r w:rsidRPr="00F86058">
              <w:rPr>
                <w:rFonts w:ascii="Tahoma" w:hAnsi="Tahoma" w:cs="Tahoma"/>
                <w:color w:val="auto"/>
                <w:szCs w:val="24"/>
              </w:rPr>
              <w:t xml:space="preserve">: </w:t>
            </w:r>
            <w:r>
              <w:rPr>
                <w:rFonts w:ascii="Tahoma" w:hAnsi="Tahoma" w:cs="Tahoma"/>
                <w:color w:val="auto"/>
                <w:szCs w:val="24"/>
              </w:rPr>
              <w:t xml:space="preserve">CATIA, ANSYS, SolidWorks, </w:t>
            </w:r>
            <w:r w:rsidR="008C5C45">
              <w:rPr>
                <w:rFonts w:ascii="Tahoma" w:hAnsi="Tahoma" w:cs="Tahoma"/>
                <w:color w:val="auto"/>
                <w:szCs w:val="24"/>
              </w:rPr>
              <w:t xml:space="preserve">AutoCAD, </w:t>
            </w:r>
            <w:r w:rsidRPr="00F86058">
              <w:rPr>
                <w:rFonts w:ascii="Tahoma" w:hAnsi="Tahoma" w:cs="Tahoma"/>
                <w:color w:val="auto"/>
                <w:szCs w:val="24"/>
              </w:rPr>
              <w:t xml:space="preserve">Excel, PowerPoint, Word, </w:t>
            </w:r>
            <w:r w:rsidR="009B44E4">
              <w:rPr>
                <w:rFonts w:ascii="Tahoma" w:hAnsi="Tahoma" w:cs="Tahoma"/>
                <w:color w:val="auto"/>
                <w:szCs w:val="24"/>
              </w:rPr>
              <w:t xml:space="preserve">Project, </w:t>
            </w:r>
            <w:r w:rsidRPr="00F86058">
              <w:rPr>
                <w:rFonts w:ascii="Tahoma" w:hAnsi="Tahoma" w:cs="Tahoma"/>
                <w:color w:val="auto"/>
                <w:szCs w:val="24"/>
              </w:rPr>
              <w:t>Outlook</w:t>
            </w:r>
          </w:p>
          <w:p w14:paraId="59B03D3F" w14:textId="62474D83" w:rsidR="00107343" w:rsidRDefault="00107343" w:rsidP="00107343">
            <w:pPr>
              <w:pStyle w:val="ListParagraph"/>
              <w:numPr>
                <w:ilvl w:val="0"/>
                <w:numId w:val="11"/>
              </w:numPr>
              <w:tabs>
                <w:tab w:val="left" w:pos="604"/>
              </w:tabs>
              <w:spacing w:before="120" w:line="276" w:lineRule="auto"/>
              <w:ind w:right="142" w:hanging="543"/>
              <w:jc w:val="both"/>
              <w:rPr>
                <w:rFonts w:ascii="Tahoma" w:hAnsi="Tahoma" w:cs="Tahoma"/>
                <w:color w:val="auto"/>
                <w:szCs w:val="24"/>
              </w:rPr>
            </w:pPr>
            <w:r w:rsidRPr="00F86058">
              <w:rPr>
                <w:rFonts w:ascii="Tahoma" w:hAnsi="Tahoma" w:cs="Tahoma"/>
                <w:color w:val="auto"/>
                <w:szCs w:val="24"/>
              </w:rPr>
              <w:t>Programming Languages: C, Python, MATLAB, familiar with VBA</w:t>
            </w:r>
          </w:p>
          <w:p w14:paraId="647590D3" w14:textId="442BD729" w:rsidR="00107343" w:rsidRPr="00C56D51" w:rsidRDefault="00107343" w:rsidP="00107343">
            <w:pPr>
              <w:pStyle w:val="ListParagraph"/>
              <w:numPr>
                <w:ilvl w:val="0"/>
                <w:numId w:val="11"/>
              </w:numPr>
              <w:tabs>
                <w:tab w:val="left" w:pos="604"/>
              </w:tabs>
              <w:spacing w:before="120" w:line="276" w:lineRule="auto"/>
              <w:ind w:right="142" w:hanging="543"/>
              <w:jc w:val="both"/>
              <w:rPr>
                <w:rFonts w:ascii="Tahoma" w:hAnsi="Tahoma" w:cs="Tahoma"/>
                <w:color w:val="auto"/>
                <w:szCs w:val="24"/>
              </w:rPr>
            </w:pPr>
            <w:r w:rsidRPr="00F86058">
              <w:rPr>
                <w:rFonts w:ascii="Tahoma" w:hAnsi="Tahoma" w:cs="Tahoma"/>
                <w:color w:val="000000"/>
                <w:szCs w:val="24"/>
                <w:shd w:val="clear" w:color="auto" w:fill="FFFFFF"/>
              </w:rPr>
              <w:t>Knowledge of reading and interpreting mechanical assembly drawings, and electrical schematics</w:t>
            </w:r>
          </w:p>
          <w:p w14:paraId="60EA1EC1" w14:textId="26EA7493" w:rsidR="00C56D51" w:rsidRPr="00107343" w:rsidRDefault="00C56D51" w:rsidP="00107343">
            <w:pPr>
              <w:pStyle w:val="ListParagraph"/>
              <w:numPr>
                <w:ilvl w:val="0"/>
                <w:numId w:val="11"/>
              </w:numPr>
              <w:tabs>
                <w:tab w:val="left" w:pos="604"/>
              </w:tabs>
              <w:spacing w:before="120" w:line="276" w:lineRule="auto"/>
              <w:ind w:right="142" w:hanging="543"/>
              <w:jc w:val="both"/>
              <w:rPr>
                <w:rFonts w:ascii="Tahoma" w:hAnsi="Tahoma" w:cs="Tahoma"/>
                <w:color w:val="auto"/>
                <w:szCs w:val="24"/>
              </w:rPr>
            </w:pPr>
            <w:r>
              <w:rPr>
                <w:rFonts w:ascii="Tahoma" w:hAnsi="Tahoma" w:cs="Tahoma"/>
                <w:color w:val="auto"/>
                <w:szCs w:val="24"/>
              </w:rPr>
              <w:t xml:space="preserve">Experience in CFD and CAD tools and techniques from multiple projects, familiar with FEA  </w:t>
            </w:r>
          </w:p>
          <w:p w14:paraId="165FB887" w14:textId="2EF5C45F" w:rsidR="005A0688" w:rsidRPr="00F86058" w:rsidRDefault="005A0688" w:rsidP="005A0688">
            <w:pPr>
              <w:pStyle w:val="ListParagraph"/>
              <w:numPr>
                <w:ilvl w:val="0"/>
                <w:numId w:val="11"/>
              </w:numPr>
              <w:tabs>
                <w:tab w:val="left" w:pos="604"/>
              </w:tabs>
              <w:spacing w:before="120" w:line="276" w:lineRule="auto"/>
              <w:ind w:right="142" w:hanging="543"/>
              <w:jc w:val="both"/>
              <w:rPr>
                <w:rFonts w:ascii="Tahoma" w:hAnsi="Tahoma" w:cs="Tahoma"/>
                <w:szCs w:val="24"/>
              </w:rPr>
            </w:pPr>
            <w:r w:rsidRPr="00F86058">
              <w:rPr>
                <w:rFonts w:ascii="Tahoma" w:hAnsi="Tahoma" w:cs="Tahoma"/>
                <w:color w:val="auto"/>
                <w:szCs w:val="24"/>
              </w:rPr>
              <w:t xml:space="preserve">Experience in </w:t>
            </w:r>
            <w:r>
              <w:rPr>
                <w:rFonts w:ascii="Tahoma" w:hAnsi="Tahoma" w:cs="Tahoma"/>
                <w:color w:val="auto"/>
                <w:szCs w:val="24"/>
              </w:rPr>
              <w:t>crafting composite structures and dealing with CNC machines, 3D printing, and Laser Cutting</w:t>
            </w:r>
          </w:p>
          <w:p w14:paraId="639060C1" w14:textId="77777777" w:rsidR="005A0688" w:rsidRDefault="005A0688" w:rsidP="005A0688">
            <w:pPr>
              <w:pStyle w:val="ListParagraph"/>
              <w:numPr>
                <w:ilvl w:val="0"/>
                <w:numId w:val="11"/>
              </w:numPr>
              <w:tabs>
                <w:tab w:val="left" w:pos="604"/>
              </w:tabs>
              <w:spacing w:before="120" w:line="276" w:lineRule="auto"/>
              <w:ind w:right="142" w:hanging="543"/>
              <w:jc w:val="both"/>
              <w:rPr>
                <w:rFonts w:ascii="Tahoma" w:hAnsi="Tahoma" w:cs="Tahoma"/>
                <w:szCs w:val="24"/>
              </w:rPr>
            </w:pPr>
            <w:r w:rsidRPr="00F86058">
              <w:rPr>
                <w:rFonts w:ascii="Tahoma" w:hAnsi="Tahoma" w:cs="Tahoma"/>
                <w:szCs w:val="24"/>
              </w:rPr>
              <w:t>Alpha-numeric data entry input skills and ability to follow and execute verbal and written instructions</w:t>
            </w:r>
          </w:p>
          <w:p w14:paraId="05B7A3DA" w14:textId="2322B385" w:rsidR="005A0688" w:rsidRPr="005A0688" w:rsidRDefault="005A0688" w:rsidP="005A0688">
            <w:pPr>
              <w:pStyle w:val="ListParagraph"/>
              <w:numPr>
                <w:ilvl w:val="0"/>
                <w:numId w:val="11"/>
              </w:numPr>
              <w:tabs>
                <w:tab w:val="left" w:pos="604"/>
              </w:tabs>
              <w:spacing w:before="120" w:line="276" w:lineRule="auto"/>
              <w:ind w:right="142" w:hanging="543"/>
              <w:jc w:val="both"/>
              <w:rPr>
                <w:rFonts w:ascii="Tahoma" w:hAnsi="Tahoma" w:cs="Tahoma"/>
                <w:color w:val="auto"/>
                <w:szCs w:val="24"/>
              </w:rPr>
            </w:pPr>
            <w:r w:rsidRPr="00F86058">
              <w:rPr>
                <w:rFonts w:ascii="Tahoma" w:hAnsi="Tahoma" w:cs="Tahoma"/>
                <w:color w:val="000000"/>
                <w:szCs w:val="24"/>
                <w:shd w:val="clear" w:color="auto" w:fill="FFFFFF"/>
              </w:rPr>
              <w:t xml:space="preserve">Experience in creating Objective Trees, BOMs, </w:t>
            </w:r>
            <w:r w:rsidR="00965B7C">
              <w:rPr>
                <w:rFonts w:ascii="Tahoma" w:hAnsi="Tahoma" w:cs="Tahoma"/>
                <w:color w:val="000000"/>
                <w:szCs w:val="24"/>
                <w:shd w:val="clear" w:color="auto" w:fill="FFFFFF"/>
              </w:rPr>
              <w:t xml:space="preserve">PDRs, </w:t>
            </w:r>
            <w:r w:rsidRPr="00F86058">
              <w:rPr>
                <w:rFonts w:ascii="Tahoma" w:hAnsi="Tahoma" w:cs="Tahoma"/>
                <w:color w:val="000000"/>
                <w:szCs w:val="24"/>
                <w:shd w:val="clear" w:color="auto" w:fill="FFFFFF"/>
              </w:rPr>
              <w:t xml:space="preserve">datasheets, as well as </w:t>
            </w:r>
            <w:r w:rsidRPr="00F86058">
              <w:rPr>
                <w:rFonts w:ascii="Tahoma" w:hAnsi="Tahoma" w:cs="Tahoma"/>
                <w:szCs w:val="24"/>
              </w:rPr>
              <w:t>organizing and filing records</w:t>
            </w:r>
          </w:p>
          <w:p w14:paraId="24D39BBA" w14:textId="16A09B65" w:rsidR="00AC6606" w:rsidRPr="00107343" w:rsidRDefault="001F29D1" w:rsidP="00107343">
            <w:pPr>
              <w:pStyle w:val="ListParagraph"/>
              <w:numPr>
                <w:ilvl w:val="0"/>
                <w:numId w:val="11"/>
              </w:numPr>
              <w:tabs>
                <w:tab w:val="left" w:pos="604"/>
              </w:tabs>
              <w:spacing w:before="120" w:line="276" w:lineRule="auto"/>
              <w:ind w:right="142" w:hanging="543"/>
              <w:jc w:val="both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color w:val="auto"/>
                <w:szCs w:val="24"/>
                <w:lang w:val="en-CA"/>
              </w:rPr>
              <w:t>K</w:t>
            </w:r>
            <w:r w:rsidR="005A0688" w:rsidRPr="00F86058">
              <w:rPr>
                <w:rFonts w:ascii="Tahoma" w:hAnsi="Tahoma" w:cs="Tahoma"/>
                <w:color w:val="auto"/>
                <w:szCs w:val="24"/>
                <w:lang w:val="en-CA"/>
              </w:rPr>
              <w:t xml:space="preserve">nowledge of tools such as </w:t>
            </w:r>
            <w:r w:rsidR="005A0688" w:rsidRPr="00F86058">
              <w:rPr>
                <w:rFonts w:ascii="Tahoma" w:hAnsi="Tahoma" w:cs="Tahoma"/>
                <w:bCs/>
                <w:color w:val="auto"/>
                <w:szCs w:val="24"/>
                <w:lang w:val="en-CA"/>
              </w:rPr>
              <w:t xml:space="preserve">oscilloscopes, </w:t>
            </w:r>
            <w:r w:rsidR="005A0688" w:rsidRPr="00F86058">
              <w:rPr>
                <w:rFonts w:ascii="Tahoma" w:hAnsi="Tahoma" w:cs="Tahoma"/>
                <w:color w:val="000000"/>
                <w:szCs w:val="24"/>
                <w:shd w:val="clear" w:color="auto" w:fill="FFFFFF"/>
              </w:rPr>
              <w:t>solder machine</w:t>
            </w:r>
            <w:r>
              <w:rPr>
                <w:rFonts w:ascii="Tahoma" w:hAnsi="Tahoma" w:cs="Tahoma"/>
                <w:color w:val="000000"/>
                <w:szCs w:val="24"/>
                <w:shd w:val="clear" w:color="auto" w:fill="FFFFFF"/>
              </w:rPr>
              <w:t>s</w:t>
            </w:r>
            <w:r w:rsidR="005A0688" w:rsidRPr="00F86058">
              <w:rPr>
                <w:rFonts w:ascii="Tahoma" w:hAnsi="Tahoma" w:cs="Tahoma"/>
                <w:color w:val="000000"/>
                <w:szCs w:val="24"/>
                <w:shd w:val="clear" w:color="auto" w:fill="FFFFFF"/>
              </w:rPr>
              <w:t xml:space="preserve">, power drills, </w:t>
            </w:r>
            <w:r w:rsidR="00F454BA">
              <w:rPr>
                <w:rFonts w:ascii="Tahoma" w:hAnsi="Tahoma" w:cs="Tahoma"/>
                <w:color w:val="000000"/>
                <w:szCs w:val="24"/>
                <w:shd w:val="clear" w:color="auto" w:fill="FFFFFF"/>
              </w:rPr>
              <w:t xml:space="preserve">and </w:t>
            </w:r>
            <w:r w:rsidR="005A0688" w:rsidRPr="00F86058">
              <w:rPr>
                <w:rFonts w:ascii="Tahoma" w:hAnsi="Tahoma" w:cs="Tahoma"/>
                <w:color w:val="000000"/>
                <w:szCs w:val="24"/>
                <w:shd w:val="clear" w:color="auto" w:fill="FFFFFF"/>
              </w:rPr>
              <w:t>calipers</w:t>
            </w:r>
          </w:p>
        </w:tc>
      </w:tr>
      <w:tr w:rsidR="00054A74" w:rsidRPr="00F86058" w14:paraId="2269CDFC" w14:textId="77777777" w:rsidTr="004B0DAE">
        <w:trPr>
          <w:trHeight w:val="278"/>
        </w:trPr>
        <w:tc>
          <w:tcPr>
            <w:tcW w:w="1103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313A3E03" w14:textId="7D2BB4E6" w:rsidR="00054A74" w:rsidRPr="00F86058" w:rsidRDefault="00054A74" w:rsidP="00135484">
            <w:pPr>
              <w:tabs>
                <w:tab w:val="left" w:pos="360"/>
              </w:tabs>
              <w:spacing w:before="240" w:line="276" w:lineRule="auto"/>
              <w:ind w:right="142"/>
              <w:rPr>
                <w:rFonts w:ascii="Tahoma" w:hAnsi="Tahoma" w:cs="Tahoma"/>
                <w:b/>
                <w:i/>
                <w:color w:val="auto"/>
                <w:szCs w:val="24"/>
              </w:rPr>
            </w:pPr>
            <w:r w:rsidRPr="00F86058">
              <w:rPr>
                <w:rFonts w:ascii="Tahoma" w:hAnsi="Tahoma" w:cs="Tahoma"/>
                <w:b/>
                <w:smallCaps/>
                <w:color w:val="0070C0"/>
                <w:szCs w:val="24"/>
              </w:rPr>
              <w:t>PROJECTS</w:t>
            </w:r>
          </w:p>
        </w:tc>
      </w:tr>
      <w:tr w:rsidR="008949FC" w:rsidRPr="00F86058" w14:paraId="59734256" w14:textId="77777777" w:rsidTr="004B0DAE">
        <w:trPr>
          <w:trHeight w:val="278"/>
        </w:trPr>
        <w:tc>
          <w:tcPr>
            <w:tcW w:w="11030" w:type="dxa"/>
            <w:gridSpan w:val="3"/>
            <w:shd w:val="clear" w:color="auto" w:fill="FFFFFF" w:themeFill="background1"/>
          </w:tcPr>
          <w:p w14:paraId="60DB55B1" w14:textId="6CD71DFD" w:rsidR="008949FC" w:rsidRPr="0023148C" w:rsidRDefault="0023148C" w:rsidP="008D1BAA">
            <w:pPr>
              <w:tabs>
                <w:tab w:val="left" w:pos="142"/>
                <w:tab w:val="left" w:pos="360"/>
                <w:tab w:val="left" w:pos="426"/>
              </w:tabs>
              <w:spacing w:before="120" w:after="60" w:line="276" w:lineRule="auto"/>
              <w:ind w:right="142"/>
              <w:rPr>
                <w:rFonts w:ascii="Tahoma" w:hAnsi="Tahoma" w:cs="Tahoma"/>
                <w:b/>
                <w:color w:val="auto"/>
                <w:szCs w:val="24"/>
              </w:rPr>
            </w:pPr>
            <w:r w:rsidRPr="00F86058">
              <w:rPr>
                <w:rFonts w:ascii="Tahoma" w:hAnsi="Tahoma" w:cs="Tahoma"/>
                <w:b/>
                <w:color w:val="auto"/>
                <w:szCs w:val="24"/>
              </w:rPr>
              <w:t xml:space="preserve">GUI </w:t>
            </w:r>
            <w:r w:rsidR="004F3233">
              <w:rPr>
                <w:rFonts w:ascii="Tahoma" w:hAnsi="Tahoma" w:cs="Tahoma"/>
                <w:b/>
                <w:color w:val="auto"/>
                <w:szCs w:val="24"/>
              </w:rPr>
              <w:t>Script</w:t>
            </w:r>
            <w:r w:rsidRPr="00F86058">
              <w:rPr>
                <w:rFonts w:ascii="Tahoma" w:hAnsi="Tahoma" w:cs="Tahoma"/>
                <w:b/>
                <w:color w:val="auto"/>
                <w:szCs w:val="24"/>
              </w:rPr>
              <w:t xml:space="preserve"> Project undertaken in Ryerson Rocketry Club (RRC)</w:t>
            </w:r>
          </w:p>
        </w:tc>
      </w:tr>
      <w:tr w:rsidR="008949FC" w:rsidRPr="00F86058" w14:paraId="6E645226" w14:textId="77777777" w:rsidTr="004B0DAE">
        <w:trPr>
          <w:trHeight w:val="278"/>
        </w:trPr>
        <w:tc>
          <w:tcPr>
            <w:tcW w:w="11030" w:type="dxa"/>
            <w:gridSpan w:val="3"/>
            <w:shd w:val="clear" w:color="auto" w:fill="FFFFFF" w:themeFill="background1"/>
          </w:tcPr>
          <w:p w14:paraId="19A3CFEF" w14:textId="56918608" w:rsidR="0023148C" w:rsidRPr="00C56D51" w:rsidRDefault="0023148C" w:rsidP="0023148C">
            <w:pPr>
              <w:pStyle w:val="ListParagraph"/>
              <w:numPr>
                <w:ilvl w:val="0"/>
                <w:numId w:val="18"/>
              </w:numPr>
              <w:tabs>
                <w:tab w:val="left" w:pos="604"/>
              </w:tabs>
              <w:spacing w:line="276" w:lineRule="auto"/>
              <w:ind w:left="604" w:right="142" w:hanging="425"/>
              <w:rPr>
                <w:rFonts w:ascii="Tahoma" w:eastAsia="Times New Roman" w:hAnsi="Tahoma" w:cs="Tahoma"/>
                <w:color w:val="auto"/>
                <w:szCs w:val="24"/>
                <w:lang w:val="en-CA" w:eastAsia="en-CA"/>
              </w:rPr>
            </w:pPr>
            <w:r w:rsidRPr="00F86058">
              <w:rPr>
                <w:rFonts w:ascii="Tahoma" w:hAnsi="Tahoma" w:cs="Tahoma"/>
                <w:color w:val="auto"/>
                <w:szCs w:val="24"/>
              </w:rPr>
              <w:t xml:space="preserve">Designed a GUI </w:t>
            </w:r>
            <w:r w:rsidR="004F3233">
              <w:rPr>
                <w:rFonts w:ascii="Tahoma" w:hAnsi="Tahoma" w:cs="Tahoma"/>
                <w:color w:val="auto"/>
                <w:szCs w:val="24"/>
              </w:rPr>
              <w:t>script</w:t>
            </w:r>
            <w:r w:rsidRPr="00F86058">
              <w:rPr>
                <w:rFonts w:ascii="Tahoma" w:hAnsi="Tahoma" w:cs="Tahoma"/>
                <w:color w:val="auto"/>
                <w:szCs w:val="24"/>
              </w:rPr>
              <w:t xml:space="preserve"> using C and Python for record, analysis, and interpretation of data.</w:t>
            </w:r>
          </w:p>
          <w:p w14:paraId="5AAB0825" w14:textId="1746C952" w:rsidR="003845B5" w:rsidRPr="003845B5" w:rsidRDefault="0023148C" w:rsidP="003845B5">
            <w:pPr>
              <w:pStyle w:val="ListParagraph"/>
              <w:numPr>
                <w:ilvl w:val="0"/>
                <w:numId w:val="18"/>
              </w:numPr>
              <w:tabs>
                <w:tab w:val="left" w:pos="604"/>
              </w:tabs>
              <w:spacing w:line="276" w:lineRule="auto"/>
              <w:ind w:left="604" w:right="142" w:hanging="425"/>
              <w:rPr>
                <w:rFonts w:ascii="Tahoma" w:eastAsia="Times New Roman" w:hAnsi="Tahoma" w:cs="Tahoma"/>
                <w:color w:val="auto"/>
                <w:szCs w:val="24"/>
                <w:lang w:val="en-CA" w:eastAsia="en-CA"/>
              </w:rPr>
            </w:pPr>
            <w:r w:rsidRPr="00C56D51">
              <w:rPr>
                <w:rFonts w:ascii="Tahoma" w:eastAsia="Times New Roman" w:hAnsi="Tahoma" w:cs="Tahoma"/>
                <w:color w:val="auto"/>
                <w:szCs w:val="24"/>
                <w:lang w:val="en-CA" w:eastAsia="en-CA"/>
              </w:rPr>
              <w:t>Tested and developed code to display live information coming from a</w:t>
            </w:r>
            <w:r w:rsidR="004F3233">
              <w:rPr>
                <w:rFonts w:ascii="Tahoma" w:eastAsia="Times New Roman" w:hAnsi="Tahoma" w:cs="Tahoma"/>
                <w:color w:val="auto"/>
                <w:szCs w:val="24"/>
                <w:lang w:val="en-CA" w:eastAsia="en-CA"/>
              </w:rPr>
              <w:t>n inflight rocket</w:t>
            </w:r>
            <w:r w:rsidRPr="00C56D51">
              <w:rPr>
                <w:rFonts w:ascii="Tahoma" w:eastAsia="Times New Roman" w:hAnsi="Tahoma" w:cs="Tahoma"/>
                <w:color w:val="auto"/>
                <w:szCs w:val="24"/>
                <w:lang w:val="en-CA" w:eastAsia="en-CA"/>
              </w:rPr>
              <w:t>. Worked with Arduino</w:t>
            </w:r>
            <w:r>
              <w:rPr>
                <w:rFonts w:ascii="Tahoma" w:eastAsia="Times New Roman" w:hAnsi="Tahoma" w:cs="Tahoma"/>
                <w:color w:val="auto"/>
                <w:szCs w:val="24"/>
                <w:lang w:val="en-CA" w:eastAsia="en-CA"/>
              </w:rPr>
              <w:t xml:space="preserve"> </w:t>
            </w:r>
            <w:r w:rsidR="004F3233">
              <w:rPr>
                <w:rFonts w:ascii="Tahoma" w:eastAsia="Times New Roman" w:hAnsi="Tahoma" w:cs="Tahoma"/>
                <w:color w:val="auto"/>
                <w:szCs w:val="24"/>
                <w:lang w:val="en-CA" w:eastAsia="en-CA"/>
              </w:rPr>
              <w:t>and Raspberry Pi microcontrollers.</w:t>
            </w:r>
          </w:p>
        </w:tc>
      </w:tr>
      <w:tr w:rsidR="003845B5" w:rsidRPr="00F86058" w14:paraId="4C231871" w14:textId="77777777" w:rsidTr="004B0DAE">
        <w:trPr>
          <w:trHeight w:val="278"/>
        </w:trPr>
        <w:tc>
          <w:tcPr>
            <w:tcW w:w="11030" w:type="dxa"/>
            <w:gridSpan w:val="3"/>
            <w:shd w:val="clear" w:color="auto" w:fill="FFFFFF" w:themeFill="background1"/>
          </w:tcPr>
          <w:p w14:paraId="1E8414EA" w14:textId="28149B14" w:rsidR="003845B5" w:rsidRPr="003845B5" w:rsidRDefault="003845B5" w:rsidP="003845B5">
            <w:pPr>
              <w:tabs>
                <w:tab w:val="left" w:pos="604"/>
              </w:tabs>
              <w:spacing w:before="120" w:after="60" w:line="276" w:lineRule="auto"/>
              <w:ind w:right="142"/>
              <w:rPr>
                <w:rFonts w:ascii="Tahoma" w:hAnsi="Tahoma" w:cs="Tahoma"/>
                <w:color w:val="auto"/>
                <w:szCs w:val="24"/>
              </w:rPr>
            </w:pPr>
            <w:r w:rsidRPr="00F86058">
              <w:rPr>
                <w:rFonts w:ascii="Tahoma" w:hAnsi="Tahoma" w:cs="Tahoma"/>
                <w:b/>
                <w:color w:val="auto"/>
                <w:szCs w:val="24"/>
              </w:rPr>
              <w:t>Control Mechanism for Aircraft Flap</w:t>
            </w:r>
          </w:p>
        </w:tc>
      </w:tr>
      <w:tr w:rsidR="003845B5" w:rsidRPr="00F86058" w14:paraId="68B6722C" w14:textId="77777777" w:rsidTr="004B0DAE">
        <w:trPr>
          <w:trHeight w:val="278"/>
        </w:trPr>
        <w:tc>
          <w:tcPr>
            <w:tcW w:w="11030" w:type="dxa"/>
            <w:gridSpan w:val="3"/>
            <w:shd w:val="clear" w:color="auto" w:fill="FFFFFF" w:themeFill="background1"/>
          </w:tcPr>
          <w:p w14:paraId="152E51BB" w14:textId="35738219" w:rsidR="003845B5" w:rsidRDefault="003845B5" w:rsidP="007D77D2">
            <w:pPr>
              <w:pStyle w:val="ListParagraph"/>
              <w:numPr>
                <w:ilvl w:val="0"/>
                <w:numId w:val="18"/>
              </w:numPr>
              <w:tabs>
                <w:tab w:val="left" w:pos="604"/>
              </w:tabs>
              <w:spacing w:line="276" w:lineRule="auto"/>
              <w:ind w:left="604" w:right="142" w:hanging="425"/>
              <w:rPr>
                <w:rFonts w:ascii="Tahoma" w:hAnsi="Tahoma" w:cs="Tahoma"/>
                <w:color w:val="auto"/>
                <w:szCs w:val="24"/>
              </w:rPr>
            </w:pPr>
            <w:r w:rsidRPr="00F86058">
              <w:rPr>
                <w:rFonts w:ascii="Tahoma" w:hAnsi="Tahoma" w:cs="Tahoma"/>
                <w:color w:val="auto"/>
                <w:szCs w:val="24"/>
              </w:rPr>
              <w:t>Collaborated in a team to design a CAD model of a control mechanism for aircraft flap extension/retraction</w:t>
            </w:r>
          </w:p>
          <w:p w14:paraId="5462ADE8" w14:textId="0C287945" w:rsidR="003845B5" w:rsidRPr="003845B5" w:rsidRDefault="003845B5" w:rsidP="007D77D2">
            <w:pPr>
              <w:pStyle w:val="ListParagraph"/>
              <w:numPr>
                <w:ilvl w:val="0"/>
                <w:numId w:val="18"/>
              </w:numPr>
              <w:tabs>
                <w:tab w:val="left" w:pos="604"/>
              </w:tabs>
              <w:spacing w:line="276" w:lineRule="auto"/>
              <w:ind w:left="604" w:right="142" w:hanging="425"/>
              <w:rPr>
                <w:rFonts w:ascii="Tahoma" w:hAnsi="Tahoma" w:cs="Tahoma"/>
                <w:color w:val="auto"/>
                <w:szCs w:val="24"/>
              </w:rPr>
            </w:pPr>
            <w:r w:rsidRPr="00F86058">
              <w:rPr>
                <w:rFonts w:ascii="Tahoma" w:hAnsi="Tahoma" w:cs="Tahoma"/>
                <w:color w:val="auto"/>
                <w:szCs w:val="24"/>
              </w:rPr>
              <w:t>Prepared prototype designs</w:t>
            </w:r>
            <w:r>
              <w:rPr>
                <w:rFonts w:ascii="Tahoma" w:hAnsi="Tahoma" w:cs="Tahoma"/>
                <w:color w:val="auto"/>
                <w:szCs w:val="24"/>
              </w:rPr>
              <w:t>,</w:t>
            </w:r>
            <w:r w:rsidRPr="00F86058">
              <w:rPr>
                <w:rFonts w:ascii="Tahoma" w:hAnsi="Tahoma" w:cs="Tahoma"/>
                <w:color w:val="auto"/>
                <w:szCs w:val="24"/>
              </w:rPr>
              <w:t xml:space="preserve"> </w:t>
            </w:r>
            <w:r>
              <w:rPr>
                <w:rFonts w:ascii="Tahoma" w:hAnsi="Tahoma" w:cs="Tahoma"/>
                <w:color w:val="auto"/>
                <w:szCs w:val="24"/>
              </w:rPr>
              <w:t>evaluated designs using a decision matrix, and decided upon a four-bar linkage</w:t>
            </w:r>
            <w:r w:rsidRPr="00F86058">
              <w:rPr>
                <w:rFonts w:ascii="Tahoma" w:hAnsi="Tahoma" w:cs="Tahoma"/>
                <w:color w:val="auto"/>
                <w:szCs w:val="24"/>
              </w:rPr>
              <w:t xml:space="preserve"> with a slider mechanism</w:t>
            </w:r>
          </w:p>
        </w:tc>
      </w:tr>
      <w:tr w:rsidR="003845B5" w:rsidRPr="00F86058" w14:paraId="029716C9" w14:textId="77777777" w:rsidTr="004B0DAE">
        <w:trPr>
          <w:trHeight w:val="278"/>
        </w:trPr>
        <w:tc>
          <w:tcPr>
            <w:tcW w:w="11030" w:type="dxa"/>
            <w:gridSpan w:val="3"/>
            <w:shd w:val="clear" w:color="auto" w:fill="FFFFFF" w:themeFill="background1"/>
          </w:tcPr>
          <w:p w14:paraId="239E14F7" w14:textId="5E1884F1" w:rsidR="003845B5" w:rsidRPr="003845B5" w:rsidRDefault="003845B5" w:rsidP="003845B5">
            <w:pPr>
              <w:tabs>
                <w:tab w:val="left" w:pos="604"/>
              </w:tabs>
              <w:spacing w:before="120" w:after="60" w:line="276" w:lineRule="auto"/>
              <w:ind w:right="142"/>
              <w:rPr>
                <w:rFonts w:ascii="Tahoma" w:hAnsi="Tahoma" w:cs="Tahoma"/>
                <w:color w:val="auto"/>
                <w:szCs w:val="24"/>
              </w:rPr>
            </w:pPr>
            <w:r w:rsidRPr="00F86058">
              <w:rPr>
                <w:rFonts w:ascii="Tahoma" w:eastAsia="Times New Roman" w:hAnsi="Tahoma" w:cs="Tahoma"/>
                <w:b/>
                <w:color w:val="auto"/>
                <w:szCs w:val="24"/>
                <w:lang w:val="en-CA" w:eastAsia="en-CA"/>
              </w:rPr>
              <w:t>Gearbox Redesign Project</w:t>
            </w:r>
          </w:p>
        </w:tc>
      </w:tr>
      <w:tr w:rsidR="007D77D2" w:rsidRPr="00F86058" w14:paraId="1DC3ED42" w14:textId="77777777" w:rsidTr="004B0DAE">
        <w:trPr>
          <w:trHeight w:val="278"/>
        </w:trPr>
        <w:tc>
          <w:tcPr>
            <w:tcW w:w="11030" w:type="dxa"/>
            <w:gridSpan w:val="3"/>
            <w:shd w:val="clear" w:color="auto" w:fill="FFFFFF" w:themeFill="background1"/>
          </w:tcPr>
          <w:p w14:paraId="28C2C5C6" w14:textId="6640E6AC" w:rsidR="007D77D2" w:rsidRPr="007D77D2" w:rsidRDefault="007D77D2" w:rsidP="007D77D2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602" w:right="51" w:hanging="425"/>
              <w:outlineLvl w:val="0"/>
              <w:rPr>
                <w:rFonts w:ascii="Tahoma" w:hAnsi="Tahoma" w:cs="Tahoma"/>
                <w:color w:val="auto"/>
                <w:szCs w:val="24"/>
              </w:rPr>
            </w:pPr>
            <w:r>
              <w:rPr>
                <w:rFonts w:ascii="Tahoma" w:eastAsia="Times New Roman" w:hAnsi="Tahoma" w:cs="Tahoma"/>
                <w:color w:val="auto"/>
                <w:szCs w:val="24"/>
                <w:lang w:val="en-CA" w:eastAsia="en-CA"/>
              </w:rPr>
              <w:t xml:space="preserve">Used </w:t>
            </w:r>
            <w:r w:rsidRPr="00F86058">
              <w:rPr>
                <w:rFonts w:ascii="Tahoma" w:eastAsia="Times New Roman" w:hAnsi="Tahoma" w:cs="Tahoma"/>
                <w:color w:val="auto"/>
                <w:szCs w:val="24"/>
                <w:lang w:val="en-CA" w:eastAsia="en-CA"/>
              </w:rPr>
              <w:t xml:space="preserve">CATIA </w:t>
            </w:r>
            <w:r>
              <w:rPr>
                <w:rFonts w:ascii="Tahoma" w:eastAsia="Times New Roman" w:hAnsi="Tahoma" w:cs="Tahoma"/>
                <w:color w:val="auto"/>
                <w:szCs w:val="24"/>
                <w:lang w:val="en-CA" w:eastAsia="en-CA"/>
              </w:rPr>
              <w:t>to design all component drawings</w:t>
            </w:r>
            <w:r w:rsidR="00615801">
              <w:rPr>
                <w:rFonts w:ascii="Tahoma" w:eastAsia="Times New Roman" w:hAnsi="Tahoma" w:cs="Tahoma"/>
                <w:color w:val="auto"/>
                <w:szCs w:val="24"/>
                <w:lang w:val="en-CA" w:eastAsia="en-CA"/>
              </w:rPr>
              <w:t xml:space="preserve"> for</w:t>
            </w:r>
            <w:r w:rsidR="004750C8">
              <w:rPr>
                <w:rFonts w:ascii="Tahoma" w:eastAsia="Times New Roman" w:hAnsi="Tahoma" w:cs="Tahoma"/>
                <w:color w:val="auto"/>
                <w:szCs w:val="24"/>
                <w:lang w:val="en-CA" w:eastAsia="en-CA"/>
              </w:rPr>
              <w:t xml:space="preserve"> later</w:t>
            </w:r>
            <w:r w:rsidR="00615801">
              <w:rPr>
                <w:rFonts w:ascii="Tahoma" w:eastAsia="Times New Roman" w:hAnsi="Tahoma" w:cs="Tahoma"/>
                <w:color w:val="auto"/>
                <w:szCs w:val="24"/>
                <w:lang w:val="en-CA" w:eastAsia="en-CA"/>
              </w:rPr>
              <w:t xml:space="preserve"> use in </w:t>
            </w:r>
            <w:r w:rsidR="004750C8">
              <w:rPr>
                <w:rFonts w:ascii="Tahoma" w:eastAsia="Times New Roman" w:hAnsi="Tahoma" w:cs="Tahoma"/>
                <w:color w:val="auto"/>
                <w:szCs w:val="24"/>
                <w:lang w:val="en-CA" w:eastAsia="en-CA"/>
              </w:rPr>
              <w:t>prototype redesign</w:t>
            </w:r>
          </w:p>
          <w:p w14:paraId="50992241" w14:textId="15221AAB" w:rsidR="007D77D2" w:rsidRPr="003845B5" w:rsidRDefault="007D77D2" w:rsidP="007D77D2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602" w:right="51" w:hanging="425"/>
              <w:outlineLvl w:val="0"/>
              <w:rPr>
                <w:rFonts w:ascii="Tahoma" w:hAnsi="Tahoma" w:cs="Tahoma"/>
                <w:color w:val="auto"/>
                <w:szCs w:val="24"/>
              </w:rPr>
            </w:pPr>
            <w:r>
              <w:rPr>
                <w:rFonts w:ascii="Tahoma" w:eastAsia="Times New Roman" w:hAnsi="Tahoma" w:cs="Tahoma"/>
                <w:color w:val="auto"/>
                <w:szCs w:val="24"/>
                <w:lang w:val="en-CA" w:eastAsia="en-CA"/>
              </w:rPr>
              <w:t>C</w:t>
            </w:r>
            <w:r w:rsidRPr="00F86058">
              <w:rPr>
                <w:rFonts w:ascii="Tahoma" w:eastAsia="Times New Roman" w:hAnsi="Tahoma" w:cs="Tahoma"/>
                <w:color w:val="auto"/>
                <w:szCs w:val="24"/>
                <w:lang w:val="en-CA" w:eastAsia="en-CA"/>
              </w:rPr>
              <w:t>onducted stress tests on given frame and designed an efficient replacement by reducing material usage and unit cost while maintaining a given set of required parameters</w:t>
            </w:r>
          </w:p>
        </w:tc>
      </w:tr>
      <w:tr w:rsidR="007D77D2" w:rsidRPr="00F86058" w14:paraId="44DFCA98" w14:textId="77777777" w:rsidTr="004B0DAE">
        <w:trPr>
          <w:trHeight w:val="278"/>
        </w:trPr>
        <w:tc>
          <w:tcPr>
            <w:tcW w:w="1103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78BB4F58" w14:textId="06E64984" w:rsidR="007D77D2" w:rsidRPr="00F86058" w:rsidRDefault="007D77D2" w:rsidP="007D77D2">
            <w:pPr>
              <w:tabs>
                <w:tab w:val="left" w:pos="360"/>
              </w:tabs>
              <w:spacing w:before="240" w:line="276" w:lineRule="auto"/>
              <w:ind w:right="142"/>
              <w:rPr>
                <w:rFonts w:ascii="Tahoma" w:hAnsi="Tahoma" w:cs="Tahoma"/>
                <w:b/>
                <w:color w:val="0070C0"/>
                <w:szCs w:val="24"/>
              </w:rPr>
            </w:pPr>
            <w:r w:rsidRPr="00F86058">
              <w:rPr>
                <w:rFonts w:ascii="Tahoma" w:hAnsi="Tahoma" w:cs="Tahoma"/>
                <w:b/>
                <w:color w:val="0070C0"/>
                <w:szCs w:val="24"/>
              </w:rPr>
              <w:t>WORK EXPERIENCE</w:t>
            </w:r>
          </w:p>
        </w:tc>
      </w:tr>
      <w:tr w:rsidR="007D77D2" w:rsidRPr="00F86058" w14:paraId="67C1C0FB" w14:textId="77777777" w:rsidTr="004B0DAE">
        <w:trPr>
          <w:trHeight w:val="461"/>
        </w:trPr>
        <w:tc>
          <w:tcPr>
            <w:tcW w:w="845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354D5C10" w14:textId="4D493C4E" w:rsidR="007D77D2" w:rsidRPr="00F86058" w:rsidRDefault="007D77D2" w:rsidP="002A7BC6">
            <w:pPr>
              <w:spacing w:before="120" w:after="60" w:line="276" w:lineRule="auto"/>
              <w:ind w:right="170"/>
              <w:jc w:val="both"/>
              <w:rPr>
                <w:rFonts w:ascii="Tahoma" w:hAnsi="Tahoma" w:cs="Tahoma"/>
                <w:b/>
                <w:color w:val="auto"/>
                <w:szCs w:val="24"/>
              </w:rPr>
            </w:pPr>
            <w:r w:rsidRPr="00F86058">
              <w:rPr>
                <w:rFonts w:ascii="Tahoma" w:hAnsi="Tahoma" w:cs="Tahoma"/>
                <w:b/>
                <w:bCs/>
                <w:color w:val="auto"/>
                <w:szCs w:val="24"/>
              </w:rPr>
              <w:t xml:space="preserve">Metro Inc, Burlington, Ontario - </w:t>
            </w:r>
            <w:r w:rsidRPr="00F86058">
              <w:rPr>
                <w:rFonts w:ascii="Tahoma" w:hAnsi="Tahoma" w:cs="Tahoma"/>
                <w:szCs w:val="24"/>
              </w:rPr>
              <w:t>Deli Worker/Cashier</w:t>
            </w:r>
          </w:p>
        </w:tc>
        <w:tc>
          <w:tcPr>
            <w:tcW w:w="2579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14:paraId="429BA2CF" w14:textId="2EAF2431" w:rsidR="007D77D2" w:rsidRPr="00F86058" w:rsidRDefault="007D77D2" w:rsidP="002A7BC6">
            <w:pPr>
              <w:spacing w:before="120" w:after="60" w:line="276" w:lineRule="auto"/>
              <w:jc w:val="right"/>
              <w:rPr>
                <w:rFonts w:ascii="Tahoma" w:hAnsi="Tahoma" w:cs="Tahoma"/>
                <w:b/>
                <w:color w:val="auto"/>
                <w:szCs w:val="24"/>
              </w:rPr>
            </w:pPr>
            <w:r w:rsidRPr="00F86058">
              <w:rPr>
                <w:rFonts w:ascii="Tahoma" w:hAnsi="Tahoma" w:cs="Tahoma"/>
                <w:b/>
                <w:bCs/>
                <w:color w:val="auto"/>
                <w:sz w:val="18"/>
                <w:szCs w:val="24"/>
              </w:rPr>
              <w:t>09/2013 - PRESENT</w:t>
            </w:r>
          </w:p>
        </w:tc>
      </w:tr>
      <w:tr w:rsidR="007D77D2" w:rsidRPr="00F86058" w14:paraId="3EDB14EC" w14:textId="77777777" w:rsidTr="004B0DAE">
        <w:trPr>
          <w:trHeight w:val="278"/>
        </w:trPr>
        <w:tc>
          <w:tcPr>
            <w:tcW w:w="11030" w:type="dxa"/>
            <w:gridSpan w:val="3"/>
            <w:shd w:val="clear" w:color="auto" w:fill="FFFFFF" w:themeFill="background1"/>
          </w:tcPr>
          <w:p w14:paraId="35370796" w14:textId="77777777" w:rsidR="007D77D2" w:rsidRPr="00F86058" w:rsidRDefault="007D77D2" w:rsidP="007D77D2">
            <w:pPr>
              <w:pStyle w:val="ListParagraph"/>
              <w:numPr>
                <w:ilvl w:val="0"/>
                <w:numId w:val="6"/>
              </w:numPr>
              <w:tabs>
                <w:tab w:val="left" w:pos="0"/>
              </w:tabs>
              <w:spacing w:before="120" w:after="60" w:line="276" w:lineRule="auto"/>
              <w:ind w:left="606" w:right="51" w:hanging="425"/>
              <w:jc w:val="both"/>
              <w:outlineLvl w:val="0"/>
              <w:rPr>
                <w:rFonts w:ascii="Tahoma" w:hAnsi="Tahoma" w:cs="Tahoma"/>
                <w:color w:val="auto"/>
                <w:szCs w:val="24"/>
              </w:rPr>
            </w:pPr>
            <w:r w:rsidRPr="00F86058">
              <w:rPr>
                <w:rFonts w:ascii="Tahoma" w:hAnsi="Tahoma" w:cs="Tahoma"/>
                <w:color w:val="auto"/>
                <w:szCs w:val="24"/>
                <w:shd w:val="clear" w:color="auto" w:fill="FFFFFF"/>
              </w:rPr>
              <w:t>Take customers’ orders in company’s order fulfillment system</w:t>
            </w:r>
          </w:p>
          <w:p w14:paraId="1B2ACFAC" w14:textId="77777777" w:rsidR="007D77D2" w:rsidRPr="00F86058" w:rsidRDefault="007D77D2" w:rsidP="007D77D2">
            <w:pPr>
              <w:pStyle w:val="ListParagraph"/>
              <w:numPr>
                <w:ilvl w:val="0"/>
                <w:numId w:val="6"/>
              </w:numPr>
              <w:tabs>
                <w:tab w:val="left" w:pos="0"/>
              </w:tabs>
              <w:spacing w:before="120" w:after="60" w:line="276" w:lineRule="auto"/>
              <w:ind w:left="606" w:right="51" w:hanging="425"/>
              <w:jc w:val="both"/>
              <w:outlineLvl w:val="0"/>
              <w:rPr>
                <w:rFonts w:ascii="Tahoma" w:hAnsi="Tahoma" w:cs="Tahoma"/>
                <w:color w:val="auto"/>
                <w:szCs w:val="24"/>
              </w:rPr>
            </w:pPr>
            <w:r w:rsidRPr="00F86058">
              <w:rPr>
                <w:rFonts w:ascii="Tahoma" w:hAnsi="Tahoma" w:cs="Tahoma"/>
                <w:color w:val="auto"/>
                <w:szCs w:val="24"/>
                <w:shd w:val="clear" w:color="auto" w:fill="FFFFFF"/>
              </w:rPr>
              <w:t>Record money in cash register for accounting purposes </w:t>
            </w:r>
          </w:p>
          <w:p w14:paraId="546DCC94" w14:textId="77777777" w:rsidR="007D77D2" w:rsidRPr="00F86058" w:rsidRDefault="007D77D2" w:rsidP="007D77D2">
            <w:pPr>
              <w:pStyle w:val="ListParagraph"/>
              <w:numPr>
                <w:ilvl w:val="0"/>
                <w:numId w:val="6"/>
              </w:numPr>
              <w:tabs>
                <w:tab w:val="left" w:pos="0"/>
              </w:tabs>
              <w:spacing w:before="120" w:after="60" w:line="276" w:lineRule="auto"/>
              <w:ind w:left="606" w:right="51" w:hanging="425"/>
              <w:jc w:val="both"/>
              <w:outlineLvl w:val="0"/>
              <w:rPr>
                <w:rFonts w:ascii="Tahoma" w:hAnsi="Tahoma" w:cs="Tahoma"/>
                <w:color w:val="auto"/>
                <w:szCs w:val="24"/>
              </w:rPr>
            </w:pPr>
            <w:r w:rsidRPr="00F86058">
              <w:rPr>
                <w:rFonts w:ascii="Tahoma" w:hAnsi="Tahoma" w:cs="Tahoma"/>
                <w:color w:val="auto"/>
                <w:szCs w:val="24"/>
                <w:shd w:val="clear" w:color="auto" w:fill="FFFFFF"/>
              </w:rPr>
              <w:t>Organize inventory shelves and clean food storage areas</w:t>
            </w:r>
          </w:p>
          <w:p w14:paraId="6DA06F4F" w14:textId="3C265536" w:rsidR="007D77D2" w:rsidRPr="00F86058" w:rsidRDefault="007D77D2" w:rsidP="007D77D2">
            <w:pPr>
              <w:pStyle w:val="ListParagraph"/>
              <w:numPr>
                <w:ilvl w:val="0"/>
                <w:numId w:val="6"/>
              </w:numPr>
              <w:tabs>
                <w:tab w:val="left" w:pos="0"/>
              </w:tabs>
              <w:spacing w:before="120" w:after="60" w:line="276" w:lineRule="auto"/>
              <w:ind w:left="606" w:right="51" w:hanging="425"/>
              <w:jc w:val="both"/>
              <w:outlineLvl w:val="0"/>
              <w:rPr>
                <w:rFonts w:ascii="Tahoma" w:hAnsi="Tahoma" w:cs="Tahoma"/>
                <w:color w:val="auto"/>
                <w:szCs w:val="24"/>
              </w:rPr>
            </w:pPr>
            <w:r w:rsidRPr="00F86058">
              <w:rPr>
                <w:rFonts w:ascii="Tahoma" w:hAnsi="Tahoma" w:cs="Tahoma"/>
                <w:color w:val="auto"/>
                <w:szCs w:val="24"/>
                <w:shd w:val="clear" w:color="auto" w:fill="FFFFFF"/>
              </w:rPr>
              <w:t>Perform warehouse duties – material handling, merchandising and staging</w:t>
            </w:r>
          </w:p>
        </w:tc>
      </w:tr>
    </w:tbl>
    <w:p w14:paraId="4E0DC0AF" w14:textId="4456772D" w:rsidR="0079099E" w:rsidRPr="00F86058" w:rsidRDefault="0079099E" w:rsidP="009A1BB9">
      <w:pPr>
        <w:spacing w:after="0"/>
        <w:jc w:val="both"/>
        <w:rPr>
          <w:rFonts w:ascii="Tahoma" w:hAnsi="Tahoma" w:cs="Tahoma"/>
          <w:szCs w:val="24"/>
        </w:rPr>
      </w:pPr>
    </w:p>
    <w:sectPr w:rsidR="0079099E" w:rsidRPr="00F86058" w:rsidSect="005F1570">
      <w:headerReference w:type="even" r:id="rId10"/>
      <w:headerReference w:type="default" r:id="rId11"/>
      <w:footerReference w:type="even" r:id="rId12"/>
      <w:headerReference w:type="first" r:id="rId13"/>
      <w:pgSz w:w="12240" w:h="15840"/>
      <w:pgMar w:top="284" w:right="1041" w:bottom="270" w:left="720" w:header="22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346F1" w14:textId="77777777" w:rsidR="00672D46" w:rsidRDefault="00672D46">
      <w:pPr>
        <w:spacing w:after="0" w:line="240" w:lineRule="auto"/>
      </w:pPr>
      <w:r>
        <w:separator/>
      </w:r>
    </w:p>
  </w:endnote>
  <w:endnote w:type="continuationSeparator" w:id="0">
    <w:p w14:paraId="3F9F640B" w14:textId="77777777" w:rsidR="00672D46" w:rsidRDefault="00672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HGMinchoE">
    <w:charset w:val="80"/>
    <w:family w:val="modern"/>
    <w:pitch w:val="fixed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84486" w14:textId="77777777" w:rsidR="004C68D2" w:rsidRDefault="00EF2277">
    <w:pPr>
      <w:pStyle w:val="FooterLeft"/>
    </w:pPr>
    <w:r>
      <w:rPr>
        <w:color w:val="D8D8D8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8A298C">
      <w:rPr>
        <w:noProof/>
      </w:rPr>
      <w:t>2</w:t>
    </w:r>
    <w:r>
      <w:rPr>
        <w:noProof/>
      </w:rPr>
      <w:fldChar w:fldCharType="end"/>
    </w:r>
    <w:r>
      <w:t xml:space="preserve"> | </w:t>
    </w:r>
    <w:sdt>
      <w:sdtPr>
        <w:id w:val="1512635720"/>
        <w:showingPlcHdr/>
        <w:text/>
      </w:sdtPr>
      <w:sdtEndPr/>
      <w:sdtContent>
        <w:r>
          <w:t>[Type your phone number]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5B80CC" w14:textId="77777777" w:rsidR="00672D46" w:rsidRDefault="00672D46">
      <w:pPr>
        <w:spacing w:after="0" w:line="240" w:lineRule="auto"/>
      </w:pPr>
      <w:r>
        <w:separator/>
      </w:r>
    </w:p>
  </w:footnote>
  <w:footnote w:type="continuationSeparator" w:id="0">
    <w:p w14:paraId="0581F0E2" w14:textId="77777777" w:rsidR="00672D46" w:rsidRDefault="00672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FE7565" w14:textId="3DD82859" w:rsidR="004C68D2" w:rsidRDefault="00EF2277">
    <w:pPr>
      <w:pStyle w:val="HeaderLeft"/>
      <w:jc w:val="right"/>
    </w:pPr>
    <w:r>
      <w:rPr>
        <w:color w:val="D8D8D8" w:themeColor="accent2" w:themeTint="80"/>
      </w:rPr>
      <w:sym w:font="Wingdings 3" w:char="F07D"/>
    </w:r>
    <w:r>
      <w:t xml:space="preserve"> Resume: </w:t>
    </w:r>
    <w:sdt>
      <w:sdtPr>
        <w:id w:val="-88240667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A16751">
          <w:t>Shivam Saheb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9FE174" w14:textId="257AA8CF" w:rsidR="004C68D2" w:rsidRPr="003217DC" w:rsidRDefault="004C68D2" w:rsidP="00124BEE">
    <w:pPr>
      <w:pStyle w:val="Header"/>
      <w:spacing w:after="0" w:line="120" w:lineRule="auto"/>
      <w:rPr>
        <w:rFonts w:ascii="Tahoma" w:hAnsi="Tahoma" w:cs="Tahoma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0800"/>
    </w:tblGrid>
    <w:tr w:rsidR="008A298C" w14:paraId="0A381BBE" w14:textId="77777777" w:rsidTr="000A53CE">
      <w:trPr>
        <w:trHeight w:val="537"/>
      </w:trPr>
      <w:tc>
        <w:tcPr>
          <w:tcW w:w="1080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8E3E795" w14:textId="77777777" w:rsidR="008A298C" w:rsidRPr="008A298C" w:rsidRDefault="008A298C" w:rsidP="003F0379">
          <w:pPr>
            <w:pStyle w:val="Header"/>
            <w:rPr>
              <w:rFonts w:ascii="Open Sans" w:hAnsi="Open Sans" w:cs="Open Sans"/>
              <w:b/>
              <w:sz w:val="32"/>
              <w:szCs w:val="32"/>
            </w:rPr>
          </w:pPr>
          <w:r w:rsidRPr="008A298C">
            <w:rPr>
              <w:rFonts w:ascii="Open Sans" w:hAnsi="Open Sans" w:cs="Open Sans"/>
              <w:b/>
              <w:sz w:val="32"/>
              <w:szCs w:val="32"/>
            </w:rPr>
            <w:t>KARN SAHEB</w:t>
          </w:r>
        </w:p>
      </w:tc>
    </w:tr>
    <w:tr w:rsidR="008A298C" w14:paraId="2F848D8C" w14:textId="77777777" w:rsidTr="000A53CE">
      <w:trPr>
        <w:trHeight w:val="455"/>
      </w:trPr>
      <w:tc>
        <w:tcPr>
          <w:tcW w:w="1080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58D0EFC" w14:textId="77777777" w:rsidR="008A298C" w:rsidRPr="001A0840" w:rsidRDefault="008A298C" w:rsidP="003F0379">
          <w:pPr>
            <w:pStyle w:val="Header"/>
            <w:rPr>
              <w:rFonts w:ascii="Open Sans" w:hAnsi="Open Sans" w:cs="Open Sans"/>
              <w:sz w:val="21"/>
              <w:szCs w:val="21"/>
            </w:rPr>
          </w:pPr>
          <w:r w:rsidRPr="001A0840">
            <w:rPr>
              <w:rFonts w:ascii="Open Sans" w:hAnsi="Open Sans" w:cs="Open Sans"/>
              <w:sz w:val="21"/>
              <w:szCs w:val="21"/>
            </w:rPr>
            <w:t>41-5090 FAIRVIEW ST, BURLINGTON, ON, CA | 289-700-4051 | SAHEB.KARN@LIVE.CA | HTTP://KARN.IO</w:t>
          </w:r>
        </w:p>
      </w:tc>
    </w:tr>
  </w:tbl>
  <w:p w14:paraId="0B370FF3" w14:textId="77777777" w:rsidR="008A298C" w:rsidRPr="008A298C" w:rsidRDefault="008A298C" w:rsidP="008A298C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582" w:hanging="360"/>
      </w:pPr>
      <w:rPr>
        <w:rFonts w:ascii="Symbol" w:hAnsi="Symbol" w:hint="default"/>
        <w:color w:val="B2B2B2" w:themeColor="accent2"/>
      </w:rPr>
    </w:lvl>
  </w:abstractNum>
  <w:abstractNum w:abstractNumId="1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858585" w:themeColor="accent2" w:themeShade="BF"/>
      </w:rPr>
    </w:lvl>
  </w:abstractNum>
  <w:abstractNum w:abstractNumId="2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3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B2B2B2" w:themeColor="accent2"/>
      </w:rPr>
    </w:lvl>
  </w:abstractNum>
  <w:abstractNum w:abstractNumId="4" w15:restartNumberingAfterBreak="0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858585" w:themeColor="accent2" w:themeShade="BF"/>
        <w:vertAlign w:val="baseline"/>
      </w:rPr>
    </w:lvl>
  </w:abstractNum>
  <w:abstractNum w:abstractNumId="5" w15:restartNumberingAfterBreak="0">
    <w:nsid w:val="098C73D8"/>
    <w:multiLevelType w:val="hybridMultilevel"/>
    <w:tmpl w:val="50344CE6"/>
    <w:lvl w:ilvl="0" w:tplc="777894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820EE3"/>
    <w:multiLevelType w:val="hybridMultilevel"/>
    <w:tmpl w:val="597ECF4C"/>
    <w:lvl w:ilvl="0" w:tplc="728247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642F9A"/>
    <w:multiLevelType w:val="hybridMultilevel"/>
    <w:tmpl w:val="563473E6"/>
    <w:lvl w:ilvl="0" w:tplc="728247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55826"/>
    <w:multiLevelType w:val="hybridMultilevel"/>
    <w:tmpl w:val="394C7290"/>
    <w:lvl w:ilvl="0" w:tplc="728247B8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sz w:val="16"/>
        <w:szCs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9A442C"/>
    <w:multiLevelType w:val="hybridMultilevel"/>
    <w:tmpl w:val="28F46C26"/>
    <w:lvl w:ilvl="0" w:tplc="10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0" w15:restartNumberingAfterBreak="0">
    <w:nsid w:val="245D429B"/>
    <w:multiLevelType w:val="hybridMultilevel"/>
    <w:tmpl w:val="7BE22B00"/>
    <w:lvl w:ilvl="0" w:tplc="085025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E43442"/>
    <w:multiLevelType w:val="hybridMultilevel"/>
    <w:tmpl w:val="2EE8EEEE"/>
    <w:lvl w:ilvl="0" w:tplc="E7A893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51145D"/>
    <w:multiLevelType w:val="hybridMultilevel"/>
    <w:tmpl w:val="569053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87E90"/>
    <w:multiLevelType w:val="hybridMultilevel"/>
    <w:tmpl w:val="E8522782"/>
    <w:lvl w:ilvl="0" w:tplc="217280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D0CAE"/>
    <w:multiLevelType w:val="hybridMultilevel"/>
    <w:tmpl w:val="222C4D10"/>
    <w:lvl w:ilvl="0" w:tplc="626C23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E279F4"/>
    <w:multiLevelType w:val="hybridMultilevel"/>
    <w:tmpl w:val="B4468C52"/>
    <w:lvl w:ilvl="0" w:tplc="10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6" w15:restartNumberingAfterBreak="0">
    <w:nsid w:val="32FB0E18"/>
    <w:multiLevelType w:val="hybridMultilevel"/>
    <w:tmpl w:val="558EC374"/>
    <w:lvl w:ilvl="0" w:tplc="C1B61A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542AB1"/>
    <w:multiLevelType w:val="hybridMultilevel"/>
    <w:tmpl w:val="EFECDA20"/>
    <w:lvl w:ilvl="0" w:tplc="626C23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AF1C8B"/>
    <w:multiLevelType w:val="hybridMultilevel"/>
    <w:tmpl w:val="88CA4C88"/>
    <w:lvl w:ilvl="0" w:tplc="626C23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930454"/>
    <w:multiLevelType w:val="hybridMultilevel"/>
    <w:tmpl w:val="9DE60908"/>
    <w:lvl w:ilvl="0" w:tplc="E9A295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1F6927"/>
    <w:multiLevelType w:val="hybridMultilevel"/>
    <w:tmpl w:val="698C9BF0"/>
    <w:lvl w:ilvl="0" w:tplc="ECA4D9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753F0B"/>
    <w:multiLevelType w:val="hybridMultilevel"/>
    <w:tmpl w:val="213C4E68"/>
    <w:lvl w:ilvl="0" w:tplc="FA4A9B6C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3F5562"/>
    <w:multiLevelType w:val="hybridMultilevel"/>
    <w:tmpl w:val="08DEA9D8"/>
    <w:lvl w:ilvl="0" w:tplc="482872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8F2882"/>
    <w:multiLevelType w:val="hybridMultilevel"/>
    <w:tmpl w:val="93A804BA"/>
    <w:lvl w:ilvl="0" w:tplc="FA4A9B6C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F64B09"/>
    <w:multiLevelType w:val="hybridMultilevel"/>
    <w:tmpl w:val="B590C2B6"/>
    <w:lvl w:ilvl="0" w:tplc="626C23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A1664F"/>
    <w:multiLevelType w:val="hybridMultilevel"/>
    <w:tmpl w:val="806AFE62"/>
    <w:lvl w:ilvl="0" w:tplc="626C23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3E6ADB"/>
    <w:multiLevelType w:val="hybridMultilevel"/>
    <w:tmpl w:val="C39CE04C"/>
    <w:lvl w:ilvl="0" w:tplc="728247B8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sz w:val="16"/>
        <w:szCs w:val="16"/>
      </w:rPr>
    </w:lvl>
    <w:lvl w:ilvl="1" w:tplc="1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7" w15:restartNumberingAfterBreak="0">
    <w:nsid w:val="6049285A"/>
    <w:multiLevelType w:val="hybridMultilevel"/>
    <w:tmpl w:val="93FE1E84"/>
    <w:lvl w:ilvl="0" w:tplc="626C23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4D4A51"/>
    <w:multiLevelType w:val="hybridMultilevel"/>
    <w:tmpl w:val="7330724E"/>
    <w:lvl w:ilvl="0" w:tplc="8EDE4E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0E6F3F"/>
    <w:multiLevelType w:val="hybridMultilevel"/>
    <w:tmpl w:val="38D2273E"/>
    <w:lvl w:ilvl="0" w:tplc="728247B8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sz w:val="16"/>
        <w:szCs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B74EB7"/>
    <w:multiLevelType w:val="hybridMultilevel"/>
    <w:tmpl w:val="36245800"/>
    <w:lvl w:ilvl="0" w:tplc="626C23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21493E"/>
    <w:multiLevelType w:val="hybridMultilevel"/>
    <w:tmpl w:val="62DC070A"/>
    <w:lvl w:ilvl="0" w:tplc="626C23EA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16"/>
        <w:szCs w:val="16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2" w15:restartNumberingAfterBreak="0">
    <w:nsid w:val="75B85ECF"/>
    <w:multiLevelType w:val="hybridMultilevel"/>
    <w:tmpl w:val="CEEA7814"/>
    <w:lvl w:ilvl="0" w:tplc="626C23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9A23A3"/>
    <w:multiLevelType w:val="hybridMultilevel"/>
    <w:tmpl w:val="0C580E04"/>
    <w:lvl w:ilvl="0" w:tplc="F4DAF7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1D3E40"/>
    <w:multiLevelType w:val="hybridMultilevel"/>
    <w:tmpl w:val="338266D0"/>
    <w:lvl w:ilvl="0" w:tplc="659EB9D2">
      <w:numFmt w:val="bullet"/>
      <w:lvlText w:val="-"/>
      <w:lvlJc w:val="left"/>
      <w:pPr>
        <w:ind w:left="785" w:hanging="360"/>
      </w:pPr>
      <w:rPr>
        <w:rFonts w:ascii="Tahoma" w:eastAsiaTheme="minorHAnsi" w:hAnsi="Tahoma" w:cs="Tahoma" w:hint="default"/>
      </w:rPr>
    </w:lvl>
    <w:lvl w:ilvl="1" w:tplc="1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5" w15:restartNumberingAfterBreak="0">
    <w:nsid w:val="7BCB76F9"/>
    <w:multiLevelType w:val="hybridMultilevel"/>
    <w:tmpl w:val="545A9506"/>
    <w:lvl w:ilvl="0" w:tplc="8E7A52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31"/>
  </w:num>
  <w:num w:numId="7">
    <w:abstractNumId w:val="11"/>
  </w:num>
  <w:num w:numId="8">
    <w:abstractNumId w:val="12"/>
  </w:num>
  <w:num w:numId="9">
    <w:abstractNumId w:val="35"/>
  </w:num>
  <w:num w:numId="10">
    <w:abstractNumId w:val="26"/>
  </w:num>
  <w:num w:numId="11">
    <w:abstractNumId w:val="16"/>
  </w:num>
  <w:num w:numId="12">
    <w:abstractNumId w:val="29"/>
  </w:num>
  <w:num w:numId="13">
    <w:abstractNumId w:val="8"/>
  </w:num>
  <w:num w:numId="14">
    <w:abstractNumId w:val="34"/>
  </w:num>
  <w:num w:numId="15">
    <w:abstractNumId w:val="21"/>
  </w:num>
  <w:num w:numId="16">
    <w:abstractNumId w:val="23"/>
  </w:num>
  <w:num w:numId="17">
    <w:abstractNumId w:val="6"/>
  </w:num>
  <w:num w:numId="18">
    <w:abstractNumId w:val="7"/>
  </w:num>
  <w:num w:numId="19">
    <w:abstractNumId w:val="27"/>
  </w:num>
  <w:num w:numId="20">
    <w:abstractNumId w:val="14"/>
  </w:num>
  <w:num w:numId="21">
    <w:abstractNumId w:val="24"/>
  </w:num>
  <w:num w:numId="22">
    <w:abstractNumId w:val="18"/>
  </w:num>
  <w:num w:numId="23">
    <w:abstractNumId w:val="17"/>
  </w:num>
  <w:num w:numId="24">
    <w:abstractNumId w:val="32"/>
  </w:num>
  <w:num w:numId="25">
    <w:abstractNumId w:val="30"/>
  </w:num>
  <w:num w:numId="26">
    <w:abstractNumId w:val="25"/>
  </w:num>
  <w:num w:numId="27">
    <w:abstractNumId w:val="9"/>
  </w:num>
  <w:num w:numId="28">
    <w:abstractNumId w:val="19"/>
  </w:num>
  <w:num w:numId="29">
    <w:abstractNumId w:val="15"/>
  </w:num>
  <w:num w:numId="30">
    <w:abstractNumId w:val="10"/>
  </w:num>
  <w:num w:numId="31">
    <w:abstractNumId w:val="28"/>
  </w:num>
  <w:num w:numId="32">
    <w:abstractNumId w:val="13"/>
  </w:num>
  <w:num w:numId="33">
    <w:abstractNumId w:val="20"/>
  </w:num>
  <w:num w:numId="34">
    <w:abstractNumId w:val="5"/>
  </w:num>
  <w:num w:numId="35">
    <w:abstractNumId w:val="33"/>
  </w:num>
  <w:num w:numId="36">
    <w:abstractNumId w:val="2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hideGrammaticalErrors/>
  <w:activeWritingStyle w:appName="MSWord" w:lang="en-US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attachedTemplate r:id="rId1"/>
  <w:styleLockQFSet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98C"/>
    <w:rsid w:val="000025C4"/>
    <w:rsid w:val="00007B79"/>
    <w:rsid w:val="000126C3"/>
    <w:rsid w:val="00012D67"/>
    <w:rsid w:val="00016448"/>
    <w:rsid w:val="00032BFE"/>
    <w:rsid w:val="00033DF4"/>
    <w:rsid w:val="00034925"/>
    <w:rsid w:val="00035A5C"/>
    <w:rsid w:val="0004499C"/>
    <w:rsid w:val="00054A74"/>
    <w:rsid w:val="00073D2F"/>
    <w:rsid w:val="00080C6F"/>
    <w:rsid w:val="00083117"/>
    <w:rsid w:val="000861AA"/>
    <w:rsid w:val="00094614"/>
    <w:rsid w:val="00097103"/>
    <w:rsid w:val="000A5001"/>
    <w:rsid w:val="000A53CE"/>
    <w:rsid w:val="000B1A0B"/>
    <w:rsid w:val="000D0A4F"/>
    <w:rsid w:val="000E0DD9"/>
    <w:rsid w:val="000E15DE"/>
    <w:rsid w:val="000E2570"/>
    <w:rsid w:val="000E63BD"/>
    <w:rsid w:val="000E7CDD"/>
    <w:rsid w:val="00106C8B"/>
    <w:rsid w:val="00107343"/>
    <w:rsid w:val="00124BEE"/>
    <w:rsid w:val="00125607"/>
    <w:rsid w:val="00135484"/>
    <w:rsid w:val="001364FB"/>
    <w:rsid w:val="001419CD"/>
    <w:rsid w:val="0014500F"/>
    <w:rsid w:val="0016500B"/>
    <w:rsid w:val="00166A83"/>
    <w:rsid w:val="001844C4"/>
    <w:rsid w:val="0018613C"/>
    <w:rsid w:val="00190306"/>
    <w:rsid w:val="00191589"/>
    <w:rsid w:val="001A0840"/>
    <w:rsid w:val="001A0D41"/>
    <w:rsid w:val="001C0816"/>
    <w:rsid w:val="001D3FA9"/>
    <w:rsid w:val="001D4A66"/>
    <w:rsid w:val="001E5358"/>
    <w:rsid w:val="001F0112"/>
    <w:rsid w:val="001F0BF8"/>
    <w:rsid w:val="001F29D1"/>
    <w:rsid w:val="001F73E1"/>
    <w:rsid w:val="002018C3"/>
    <w:rsid w:val="00203079"/>
    <w:rsid w:val="0020644B"/>
    <w:rsid w:val="00207E18"/>
    <w:rsid w:val="00213690"/>
    <w:rsid w:val="002170C5"/>
    <w:rsid w:val="00222016"/>
    <w:rsid w:val="00225ADF"/>
    <w:rsid w:val="00227562"/>
    <w:rsid w:val="00227716"/>
    <w:rsid w:val="002309F5"/>
    <w:rsid w:val="0023148C"/>
    <w:rsid w:val="002316CD"/>
    <w:rsid w:val="002324C2"/>
    <w:rsid w:val="00232C09"/>
    <w:rsid w:val="00235DD4"/>
    <w:rsid w:val="00237EA2"/>
    <w:rsid w:val="00242119"/>
    <w:rsid w:val="00265CDC"/>
    <w:rsid w:val="002706A1"/>
    <w:rsid w:val="002710C2"/>
    <w:rsid w:val="00272E0F"/>
    <w:rsid w:val="002817DD"/>
    <w:rsid w:val="0028393B"/>
    <w:rsid w:val="002950B7"/>
    <w:rsid w:val="00295FCC"/>
    <w:rsid w:val="00297D50"/>
    <w:rsid w:val="002A3FF9"/>
    <w:rsid w:val="002A7BA0"/>
    <w:rsid w:val="002A7BC6"/>
    <w:rsid w:val="002B3562"/>
    <w:rsid w:val="002B78F4"/>
    <w:rsid w:val="002C1334"/>
    <w:rsid w:val="002D3CE3"/>
    <w:rsid w:val="002E0096"/>
    <w:rsid w:val="002E2415"/>
    <w:rsid w:val="002E3E23"/>
    <w:rsid w:val="003037D4"/>
    <w:rsid w:val="0031249B"/>
    <w:rsid w:val="003160FC"/>
    <w:rsid w:val="003217DC"/>
    <w:rsid w:val="0032653D"/>
    <w:rsid w:val="00326D70"/>
    <w:rsid w:val="00334955"/>
    <w:rsid w:val="00355411"/>
    <w:rsid w:val="00361F46"/>
    <w:rsid w:val="00373475"/>
    <w:rsid w:val="00373CC1"/>
    <w:rsid w:val="003845B5"/>
    <w:rsid w:val="00392BA3"/>
    <w:rsid w:val="0039307F"/>
    <w:rsid w:val="003932DE"/>
    <w:rsid w:val="003A3933"/>
    <w:rsid w:val="003D1D8B"/>
    <w:rsid w:val="003E1759"/>
    <w:rsid w:val="003F0379"/>
    <w:rsid w:val="003F5F63"/>
    <w:rsid w:val="003F7F33"/>
    <w:rsid w:val="004242BD"/>
    <w:rsid w:val="00436439"/>
    <w:rsid w:val="00436CBB"/>
    <w:rsid w:val="00445C87"/>
    <w:rsid w:val="00447852"/>
    <w:rsid w:val="004507CE"/>
    <w:rsid w:val="00453BD6"/>
    <w:rsid w:val="00454958"/>
    <w:rsid w:val="0046549F"/>
    <w:rsid w:val="00465A48"/>
    <w:rsid w:val="004705BC"/>
    <w:rsid w:val="00471010"/>
    <w:rsid w:val="004750C8"/>
    <w:rsid w:val="0047537A"/>
    <w:rsid w:val="00477BB7"/>
    <w:rsid w:val="0048395B"/>
    <w:rsid w:val="00484762"/>
    <w:rsid w:val="0049250B"/>
    <w:rsid w:val="004A7408"/>
    <w:rsid w:val="004B0DAE"/>
    <w:rsid w:val="004C1363"/>
    <w:rsid w:val="004C3483"/>
    <w:rsid w:val="004C4C66"/>
    <w:rsid w:val="004C68D2"/>
    <w:rsid w:val="004D27A3"/>
    <w:rsid w:val="004D5845"/>
    <w:rsid w:val="004E7AC2"/>
    <w:rsid w:val="004F3233"/>
    <w:rsid w:val="005044C0"/>
    <w:rsid w:val="00505E9C"/>
    <w:rsid w:val="00506475"/>
    <w:rsid w:val="00510703"/>
    <w:rsid w:val="00516521"/>
    <w:rsid w:val="0052102C"/>
    <w:rsid w:val="00522B52"/>
    <w:rsid w:val="0052733D"/>
    <w:rsid w:val="00530E29"/>
    <w:rsid w:val="00531D27"/>
    <w:rsid w:val="00533C65"/>
    <w:rsid w:val="00547D65"/>
    <w:rsid w:val="00550184"/>
    <w:rsid w:val="0055022D"/>
    <w:rsid w:val="00567EA1"/>
    <w:rsid w:val="00572168"/>
    <w:rsid w:val="00583ED1"/>
    <w:rsid w:val="005912E2"/>
    <w:rsid w:val="00592940"/>
    <w:rsid w:val="005A0688"/>
    <w:rsid w:val="005B5F3F"/>
    <w:rsid w:val="005D1D6C"/>
    <w:rsid w:val="005E1420"/>
    <w:rsid w:val="005F017B"/>
    <w:rsid w:val="005F1570"/>
    <w:rsid w:val="005F6136"/>
    <w:rsid w:val="005F6502"/>
    <w:rsid w:val="006040A4"/>
    <w:rsid w:val="006125BD"/>
    <w:rsid w:val="00615801"/>
    <w:rsid w:val="00624746"/>
    <w:rsid w:val="006249B8"/>
    <w:rsid w:val="00633CB8"/>
    <w:rsid w:val="006349FF"/>
    <w:rsid w:val="00634B6A"/>
    <w:rsid w:val="00636D1A"/>
    <w:rsid w:val="00645823"/>
    <w:rsid w:val="00661DB6"/>
    <w:rsid w:val="00672C45"/>
    <w:rsid w:val="00672D46"/>
    <w:rsid w:val="0068685D"/>
    <w:rsid w:val="00686A73"/>
    <w:rsid w:val="006919A3"/>
    <w:rsid w:val="00697151"/>
    <w:rsid w:val="006A4A85"/>
    <w:rsid w:val="006B2BED"/>
    <w:rsid w:val="006C5F84"/>
    <w:rsid w:val="006D19B7"/>
    <w:rsid w:val="006D2DF5"/>
    <w:rsid w:val="006E5FAC"/>
    <w:rsid w:val="006F123C"/>
    <w:rsid w:val="006F4613"/>
    <w:rsid w:val="006F4921"/>
    <w:rsid w:val="00706496"/>
    <w:rsid w:val="00711C74"/>
    <w:rsid w:val="0071206D"/>
    <w:rsid w:val="00725393"/>
    <w:rsid w:val="007359AA"/>
    <w:rsid w:val="00742FE4"/>
    <w:rsid w:val="0075142C"/>
    <w:rsid w:val="00762075"/>
    <w:rsid w:val="00771BF3"/>
    <w:rsid w:val="0077664E"/>
    <w:rsid w:val="0078028D"/>
    <w:rsid w:val="007864D2"/>
    <w:rsid w:val="0079099E"/>
    <w:rsid w:val="00791BC2"/>
    <w:rsid w:val="007B05E2"/>
    <w:rsid w:val="007B245A"/>
    <w:rsid w:val="007B36AE"/>
    <w:rsid w:val="007B6F70"/>
    <w:rsid w:val="007D77D2"/>
    <w:rsid w:val="007E0C3D"/>
    <w:rsid w:val="007E2B1B"/>
    <w:rsid w:val="007F06FC"/>
    <w:rsid w:val="007F156C"/>
    <w:rsid w:val="007F1789"/>
    <w:rsid w:val="007F1EC9"/>
    <w:rsid w:val="007F4E76"/>
    <w:rsid w:val="00812098"/>
    <w:rsid w:val="00814344"/>
    <w:rsid w:val="00815402"/>
    <w:rsid w:val="008161AE"/>
    <w:rsid w:val="00821242"/>
    <w:rsid w:val="00833079"/>
    <w:rsid w:val="008400CE"/>
    <w:rsid w:val="00847E84"/>
    <w:rsid w:val="008576A0"/>
    <w:rsid w:val="008667F5"/>
    <w:rsid w:val="00867D6F"/>
    <w:rsid w:val="00874498"/>
    <w:rsid w:val="00891963"/>
    <w:rsid w:val="00893ECC"/>
    <w:rsid w:val="008949FC"/>
    <w:rsid w:val="008973C0"/>
    <w:rsid w:val="008A298C"/>
    <w:rsid w:val="008A3852"/>
    <w:rsid w:val="008A3EAD"/>
    <w:rsid w:val="008B11DE"/>
    <w:rsid w:val="008B4066"/>
    <w:rsid w:val="008B646F"/>
    <w:rsid w:val="008C3BAE"/>
    <w:rsid w:val="008C5C45"/>
    <w:rsid w:val="008D1BAA"/>
    <w:rsid w:val="008D27AB"/>
    <w:rsid w:val="008D5E72"/>
    <w:rsid w:val="008F177A"/>
    <w:rsid w:val="008F526D"/>
    <w:rsid w:val="008F54A7"/>
    <w:rsid w:val="00906EF8"/>
    <w:rsid w:val="00910EA1"/>
    <w:rsid w:val="00912736"/>
    <w:rsid w:val="009310C2"/>
    <w:rsid w:val="00931476"/>
    <w:rsid w:val="009330AE"/>
    <w:rsid w:val="0093766B"/>
    <w:rsid w:val="00941BB4"/>
    <w:rsid w:val="00965B7C"/>
    <w:rsid w:val="00965FA0"/>
    <w:rsid w:val="00970F5C"/>
    <w:rsid w:val="009910ED"/>
    <w:rsid w:val="009A1BB9"/>
    <w:rsid w:val="009B44E4"/>
    <w:rsid w:val="009B691E"/>
    <w:rsid w:val="009D126F"/>
    <w:rsid w:val="009D3CCF"/>
    <w:rsid w:val="009E0726"/>
    <w:rsid w:val="009E3D02"/>
    <w:rsid w:val="009E40EF"/>
    <w:rsid w:val="00A0028D"/>
    <w:rsid w:val="00A052D6"/>
    <w:rsid w:val="00A07EF2"/>
    <w:rsid w:val="00A16751"/>
    <w:rsid w:val="00A353C2"/>
    <w:rsid w:val="00A56AC8"/>
    <w:rsid w:val="00A56C34"/>
    <w:rsid w:val="00A716E4"/>
    <w:rsid w:val="00A7313C"/>
    <w:rsid w:val="00A84C9E"/>
    <w:rsid w:val="00A908EB"/>
    <w:rsid w:val="00A95CED"/>
    <w:rsid w:val="00A964D6"/>
    <w:rsid w:val="00AB455D"/>
    <w:rsid w:val="00AC54C8"/>
    <w:rsid w:val="00AC6606"/>
    <w:rsid w:val="00AC6F98"/>
    <w:rsid w:val="00AE3555"/>
    <w:rsid w:val="00AF0BE7"/>
    <w:rsid w:val="00AF522B"/>
    <w:rsid w:val="00AF557C"/>
    <w:rsid w:val="00AF5A59"/>
    <w:rsid w:val="00AF6B19"/>
    <w:rsid w:val="00B0694B"/>
    <w:rsid w:val="00B21F66"/>
    <w:rsid w:val="00B3108D"/>
    <w:rsid w:val="00B558BB"/>
    <w:rsid w:val="00B64ECF"/>
    <w:rsid w:val="00B73050"/>
    <w:rsid w:val="00B73E9D"/>
    <w:rsid w:val="00B74937"/>
    <w:rsid w:val="00B82694"/>
    <w:rsid w:val="00B93CD4"/>
    <w:rsid w:val="00BA3BE5"/>
    <w:rsid w:val="00BA5F76"/>
    <w:rsid w:val="00BB3C3A"/>
    <w:rsid w:val="00BB5013"/>
    <w:rsid w:val="00BC11EB"/>
    <w:rsid w:val="00BC5727"/>
    <w:rsid w:val="00BC628D"/>
    <w:rsid w:val="00BD12E2"/>
    <w:rsid w:val="00BD1604"/>
    <w:rsid w:val="00BD2785"/>
    <w:rsid w:val="00BD27A2"/>
    <w:rsid w:val="00BD47C7"/>
    <w:rsid w:val="00BD6284"/>
    <w:rsid w:val="00BE03E4"/>
    <w:rsid w:val="00BE1390"/>
    <w:rsid w:val="00BF31FE"/>
    <w:rsid w:val="00C005F6"/>
    <w:rsid w:val="00C03CF8"/>
    <w:rsid w:val="00C27E28"/>
    <w:rsid w:val="00C30F9E"/>
    <w:rsid w:val="00C4513E"/>
    <w:rsid w:val="00C53C41"/>
    <w:rsid w:val="00C56D51"/>
    <w:rsid w:val="00C63AD9"/>
    <w:rsid w:val="00C7246E"/>
    <w:rsid w:val="00C856F6"/>
    <w:rsid w:val="00C85E67"/>
    <w:rsid w:val="00C919CD"/>
    <w:rsid w:val="00C91C1E"/>
    <w:rsid w:val="00CA061C"/>
    <w:rsid w:val="00CA0AAB"/>
    <w:rsid w:val="00CA4FBD"/>
    <w:rsid w:val="00CA5DC4"/>
    <w:rsid w:val="00CB6538"/>
    <w:rsid w:val="00CC5BEB"/>
    <w:rsid w:val="00CD2810"/>
    <w:rsid w:val="00CD33D2"/>
    <w:rsid w:val="00CD4B20"/>
    <w:rsid w:val="00CE4BDE"/>
    <w:rsid w:val="00CE5ACC"/>
    <w:rsid w:val="00CE7F62"/>
    <w:rsid w:val="00CF2A7F"/>
    <w:rsid w:val="00CF4666"/>
    <w:rsid w:val="00D002BC"/>
    <w:rsid w:val="00D006F2"/>
    <w:rsid w:val="00D10C19"/>
    <w:rsid w:val="00D33867"/>
    <w:rsid w:val="00D434CB"/>
    <w:rsid w:val="00D434FB"/>
    <w:rsid w:val="00D46FB0"/>
    <w:rsid w:val="00D5452E"/>
    <w:rsid w:val="00D638C7"/>
    <w:rsid w:val="00D717D6"/>
    <w:rsid w:val="00D71EE6"/>
    <w:rsid w:val="00D73430"/>
    <w:rsid w:val="00DA116B"/>
    <w:rsid w:val="00DA1F91"/>
    <w:rsid w:val="00DA751C"/>
    <w:rsid w:val="00DB126E"/>
    <w:rsid w:val="00DB1E83"/>
    <w:rsid w:val="00DB74F0"/>
    <w:rsid w:val="00DD5866"/>
    <w:rsid w:val="00DD62A0"/>
    <w:rsid w:val="00DE0599"/>
    <w:rsid w:val="00DE3597"/>
    <w:rsid w:val="00DE4C9E"/>
    <w:rsid w:val="00DF376E"/>
    <w:rsid w:val="00DF40DA"/>
    <w:rsid w:val="00E0272D"/>
    <w:rsid w:val="00E02B97"/>
    <w:rsid w:val="00E0623C"/>
    <w:rsid w:val="00E0712A"/>
    <w:rsid w:val="00E073BE"/>
    <w:rsid w:val="00E11D39"/>
    <w:rsid w:val="00E2241F"/>
    <w:rsid w:val="00E23FDE"/>
    <w:rsid w:val="00E30AA6"/>
    <w:rsid w:val="00E314DC"/>
    <w:rsid w:val="00E31774"/>
    <w:rsid w:val="00E447C5"/>
    <w:rsid w:val="00E456F0"/>
    <w:rsid w:val="00E51BA0"/>
    <w:rsid w:val="00E622DB"/>
    <w:rsid w:val="00E65571"/>
    <w:rsid w:val="00E711F2"/>
    <w:rsid w:val="00E71EAF"/>
    <w:rsid w:val="00E72916"/>
    <w:rsid w:val="00EA7A11"/>
    <w:rsid w:val="00EB61DF"/>
    <w:rsid w:val="00EC104B"/>
    <w:rsid w:val="00ED224C"/>
    <w:rsid w:val="00ED30A7"/>
    <w:rsid w:val="00ED40C9"/>
    <w:rsid w:val="00EE23CB"/>
    <w:rsid w:val="00EE75CD"/>
    <w:rsid w:val="00EE7770"/>
    <w:rsid w:val="00EF2277"/>
    <w:rsid w:val="00F03989"/>
    <w:rsid w:val="00F04387"/>
    <w:rsid w:val="00F2494F"/>
    <w:rsid w:val="00F25A59"/>
    <w:rsid w:val="00F30E54"/>
    <w:rsid w:val="00F454BA"/>
    <w:rsid w:val="00F47A26"/>
    <w:rsid w:val="00F621F2"/>
    <w:rsid w:val="00F73B2F"/>
    <w:rsid w:val="00F73F76"/>
    <w:rsid w:val="00F75751"/>
    <w:rsid w:val="00F83B13"/>
    <w:rsid w:val="00F86058"/>
    <w:rsid w:val="00F95DE8"/>
    <w:rsid w:val="00FA5194"/>
    <w:rsid w:val="00FA5710"/>
    <w:rsid w:val="00FA5D05"/>
    <w:rsid w:val="00FB4360"/>
    <w:rsid w:val="00FB4506"/>
    <w:rsid w:val="00FB6E5F"/>
    <w:rsid w:val="00FC4AEF"/>
    <w:rsid w:val="00FD4B0A"/>
    <w:rsid w:val="00FD6EE2"/>
    <w:rsid w:val="00FE4703"/>
    <w:rsid w:val="00FF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05228"/>
  <w15:docId w15:val="{1843BE8B-A36C-4A7F-94F3-97A3F8EF6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0816"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B2B2B2" w:themeColor="accent2"/>
        <w:left w:val="single" w:sz="6" w:space="1" w:color="B2B2B2" w:themeColor="accent2"/>
        <w:bottom w:val="single" w:sz="6" w:space="1" w:color="B2B2B2" w:themeColor="accent2"/>
        <w:right w:val="single" w:sz="6" w:space="1" w:color="B2B2B2" w:themeColor="accent2"/>
      </w:pBdr>
      <w:shd w:val="clear" w:color="auto" w:fill="B2B2B2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6" w:space="1" w:color="B2B2B2" w:themeColor="accent2"/>
        <w:left w:val="single" w:sz="48" w:space="1" w:color="B2B2B2" w:themeColor="accent2"/>
        <w:bottom w:val="single" w:sz="6" w:space="1" w:color="B2B2B2" w:themeColor="accent2"/>
        <w:right w:val="single" w:sz="6" w:space="1" w:color="B2B2B2" w:themeColor="accent2"/>
      </w:pBdr>
      <w:spacing w:before="240" w:after="80"/>
      <w:ind w:left="144"/>
      <w:outlineLvl w:val="1"/>
    </w:pPr>
    <w:rPr>
      <w:rFonts w:asciiTheme="majorHAnsi" w:hAnsiTheme="majorHAnsi"/>
      <w:color w:val="858585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B2B2B2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B2B2B2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B2B2B2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DDDDDD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="Times New Roman"/>
      <w:color w:val="858585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A5A5A5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"/>
      </w:numPr>
      <w:spacing w:after="1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4D4D4D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B2B2B2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B2B2B2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B2B2B2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B2B2B2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707070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858585" w:themeColor="accent2" w:themeShade="BF"/>
        <w:left w:val="single" w:sz="6" w:space="10" w:color="858585" w:themeColor="accent2" w:themeShade="BF"/>
        <w:bottom w:val="single" w:sz="6" w:space="10" w:color="858585" w:themeColor="accent2" w:themeShade="BF"/>
        <w:right w:val="single" w:sz="6" w:space="10" w:color="858585" w:themeColor="accent2" w:themeShade="BF"/>
      </w:pBdr>
      <w:shd w:val="clear" w:color="auto" w:fill="B2B2B2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B2B2B2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A5A5A5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3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4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5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B2B2B2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B2B2B2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B2B2B2" w:themeColor="accent2"/>
      <w:sz w:val="18"/>
      <w:szCs w:val="18"/>
    </w:rPr>
  </w:style>
  <w:style w:type="paragraph" w:styleId="Subtitle">
    <w:name w:val="Subtitle"/>
    <w:basedOn w:val="Normal"/>
    <w:link w:val="SubtitleChar"/>
    <w:unhideWhenUsed/>
    <w:qFormat/>
    <w:pPr>
      <w:spacing w:after="720" w:line="240" w:lineRule="auto"/>
    </w:pPr>
    <w:rPr>
      <w:rFonts w:asciiTheme="majorHAnsi" w:hAnsiTheme="majorHAnsi" w:cstheme="minorHAnsi"/>
      <w:color w:val="B2B2B2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rPr>
      <w:rFonts w:asciiTheme="majorHAnsi" w:hAnsiTheme="majorHAnsi"/>
      <w:color w:val="B2B2B2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B2B2B2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B2B2B2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A5A5A5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B2B2B2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DDDDDD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B2B2B2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DDDDDD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DDDDDD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B2B2B2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505E9C"/>
    <w:pPr>
      <w:ind w:left="720"/>
      <w:contextualSpacing/>
    </w:pPr>
  </w:style>
  <w:style w:type="character" w:customStyle="1" w:styleId="Address">
    <w:name w:val="Address"/>
    <w:rsid w:val="002706A1"/>
    <w:rPr>
      <w:rFonts w:ascii="Verdana" w:hAnsi="Verdana"/>
      <w:sz w:val="17"/>
    </w:rPr>
  </w:style>
  <w:style w:type="paragraph" w:customStyle="1" w:styleId="Horizontalline">
    <w:name w:val="Horizontal line"/>
    <w:basedOn w:val="Normal"/>
    <w:rsid w:val="002706A1"/>
    <w:pPr>
      <w:pBdr>
        <w:top w:val="single" w:sz="18" w:space="1" w:color="auto"/>
      </w:pBdr>
      <w:spacing w:before="120" w:after="80" w:line="240" w:lineRule="auto"/>
      <w:jc w:val="both"/>
    </w:pPr>
    <w:rPr>
      <w:rFonts w:ascii="Verdana" w:eastAsia="Times New Roman" w:hAnsi="Verdana"/>
      <w:color w:val="auto"/>
      <w:sz w:val="2"/>
      <w:szCs w:val="24"/>
      <w:lang w:val="en-CA" w:eastAsia="en-US"/>
    </w:rPr>
  </w:style>
  <w:style w:type="paragraph" w:styleId="NormalWeb">
    <w:name w:val="Normal (Web)"/>
    <w:basedOn w:val="Normal"/>
    <w:uiPriority w:val="99"/>
    <w:semiHidden/>
    <w:unhideWhenUsed/>
    <w:rsid w:val="006A4A85"/>
    <w:rPr>
      <w:rFonts w:ascii="Times New Roman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A7BA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www.linkedin.com/in/shivamsaheb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OriginResum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E99493A6-607B-464E-95EB-5BF620CF6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0</TotalTime>
  <Pages>1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Saheb</dc:creator>
  <cp:keywords/>
  <dc:description/>
  <cp:lastModifiedBy>Shivam Saheb</cp:lastModifiedBy>
  <cp:revision>2</cp:revision>
  <cp:lastPrinted>2017-11-20T04:09:00Z</cp:lastPrinted>
  <dcterms:created xsi:type="dcterms:W3CDTF">2018-03-23T03:26:00Z</dcterms:created>
  <dcterms:modified xsi:type="dcterms:W3CDTF">2018-03-23T03:26:00Z</dcterms:modified>
</cp:coreProperties>
</file>